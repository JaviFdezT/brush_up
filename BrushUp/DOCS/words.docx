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 barrage of [s]</w:t>
      </w:r>
      <w:r>
        <w:rPr>
          <w:sz w:val="20"/>
          <w:szCs w:val="20"/>
        </w:rPr>
        <w:t xml:space="preserve">: una lluvia de (fig: insultos, preguntas al mismo tiempo) | </w:t>
      </w:r>
      <w:r>
        <w:rPr>
          <w:i/>
          <w:iCs/>
          <w:sz w:val="20"/>
          <w:szCs w:val="20"/>
        </w:rPr>
        <w:t>The suspect endured a barrage of questions during the investigation.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 fit of [s]</w:t>
      </w:r>
      <w:r>
        <w:rPr>
          <w:sz w:val="20"/>
          <w:szCs w:val="20"/>
        </w:rPr>
        <w:t xml:space="preserve">: ataque, arranque | </w:t>
      </w:r>
      <w:r>
        <w:rPr>
          <w:i/>
          <w:iCs/>
          <w:sz w:val="20"/>
          <w:szCs w:val="20"/>
        </w:rPr>
        <w:t>My boss flew into a fit of rage when he didn't get the report on time.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accolade [s]</w:t>
      </w:r>
      <w:r>
        <w:rPr>
          <w:sz w:val="20"/>
          <w:szCs w:val="20"/>
        </w:rPr>
        <w:t xml:space="preserve">: premio, mayor signo de elogio | </w:t>
      </w:r>
      <w:r>
        <w:rPr>
          <w:i/>
          <w:iCs/>
          <w:sz w:val="20"/>
          <w:szCs w:val="20"/>
        </w:rPr>
        <w:t>The director won a special accolade for his achievements in film.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acrid [adj]</w:t>
      </w:r>
      <w:r>
        <w:rPr>
          <w:sz w:val="20"/>
          <w:szCs w:val="20"/>
        </w:rPr>
        <w:t xml:space="preserve">: acre, áspero y picante al gusto/olfato | </w:t>
      </w:r>
      <w:r>
        <w:rPr>
          <w:i/>
          <w:iCs/>
          <w:sz w:val="20"/>
          <w:szCs w:val="20"/>
        </w:rPr>
        <w:t>Acrid smoke poured from the windows of the burning factory.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act on a tip-off [phrase/idiom]</w:t>
      </w:r>
      <w:r>
        <w:rPr>
          <w:sz w:val="20"/>
          <w:szCs w:val="20"/>
        </w:rPr>
        <w:t xml:space="preserve">: actuar tras aviso | </w:t>
      </w:r>
      <w:r>
        <w:rPr>
          <w:i/>
          <w:iCs/>
          <w:sz w:val="20"/>
          <w:szCs w:val="20"/>
        </w:rPr>
        <w:t>The police, acting on a tip-off, arrested the thieves as they left the building.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act your age [phrase/idiom]</w:t>
      </w:r>
      <w:r>
        <w:rPr>
          <w:sz w:val="20"/>
          <w:szCs w:val="20"/>
        </w:rPr>
        <w:t>: compórtarte conforme a tu edad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acumen [s]</w:t>
      </w:r>
      <w:r>
        <w:rPr>
          <w:sz w:val="20"/>
          <w:szCs w:val="20"/>
        </w:rPr>
        <w:t xml:space="preserve">: perspicacia, agudeza, visión | </w:t>
      </w:r>
      <w:r>
        <w:rPr>
          <w:i/>
          <w:iCs/>
          <w:sz w:val="20"/>
          <w:szCs w:val="20"/>
        </w:rPr>
        <w:t>Though obviously talented, I feel he lacks business acumen.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allay [v]</w:t>
      </w:r>
      <w:r>
        <w:rPr>
          <w:sz w:val="20"/>
          <w:szCs w:val="20"/>
        </w:rPr>
        <w:t xml:space="preserve">: aliviar, apaciguar | </w:t>
      </w:r>
      <w:r>
        <w:rPr>
          <w:i/>
          <w:iCs/>
          <w:sz w:val="20"/>
          <w:szCs w:val="20"/>
        </w:rPr>
        <w:t>What can we tell them to allay their fears about the operation?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ally [s]</w:t>
      </w:r>
      <w:r>
        <w:rPr>
          <w:sz w:val="20"/>
          <w:szCs w:val="20"/>
        </w:rPr>
        <w:t xml:space="preserve">: aliado | </w:t>
      </w:r>
      <w:r>
        <w:rPr>
          <w:i/>
          <w:iCs/>
          <w:sz w:val="20"/>
          <w:szCs w:val="20"/>
        </w:rPr>
        <w:t>Laura can be relied on as our ally.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assertion [s]</w:t>
      </w:r>
      <w:r>
        <w:rPr>
          <w:sz w:val="20"/>
          <w:szCs w:val="20"/>
        </w:rPr>
        <w:t xml:space="preserve">: afirmación; reivindicación | </w:t>
      </w:r>
      <w:r>
        <w:rPr>
          <w:i/>
          <w:iCs/>
          <w:sz w:val="20"/>
          <w:szCs w:val="20"/>
        </w:rPr>
        <w:t>You make an assertion but provide. Their assertion of your rights is based on the constitution.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auburn [adj]</w:t>
      </w:r>
      <w:r>
        <w:rPr>
          <w:sz w:val="20"/>
          <w:szCs w:val="20"/>
        </w:rPr>
        <w:t xml:space="preserve">: castaño rojizo (pelo) | </w:t>
      </w:r>
      <w:r>
        <w:rPr>
          <w:i/>
          <w:iCs/>
          <w:sz w:val="20"/>
          <w:szCs w:val="20"/>
        </w:rPr>
        <w:t>The little girl with auburn curls is Abigail. The girl with the auburn hair is very attractive.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awaken [v]</w:t>
      </w:r>
      <w:r>
        <w:rPr>
          <w:sz w:val="20"/>
          <w:szCs w:val="20"/>
        </w:rPr>
        <w:t xml:space="preserve">: despertar, despertarse; despertar (fig: interés, emociones) | </w:t>
      </w:r>
      <w:r>
        <w:rPr>
          <w:i/>
          <w:iCs/>
          <w:sz w:val="20"/>
          <w:szCs w:val="20"/>
        </w:rPr>
        <w:t>Her stories awakened memories of my childhood. When you awaken, reflect on what you want.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backwater [s]</w:t>
      </w:r>
      <w:r>
        <w:rPr>
          <w:sz w:val="20"/>
          <w:szCs w:val="20"/>
        </w:rPr>
        <w:t xml:space="preserve">: remanso, páramo | </w:t>
      </w:r>
      <w:r>
        <w:rPr>
          <w:i/>
          <w:iCs/>
          <w:sz w:val="20"/>
          <w:szCs w:val="20"/>
        </w:rPr>
        <w:t>As a child living in an Australian backwater, I dreamed of visiting a big city.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balance the books [v]</w:t>
      </w:r>
      <w:r>
        <w:rPr>
          <w:sz w:val="20"/>
          <w:szCs w:val="20"/>
        </w:rPr>
        <w:t xml:space="preserve">: cuadrar las cuentas | </w:t>
      </w:r>
      <w:r>
        <w:rPr>
          <w:i/>
          <w:iCs/>
          <w:sz w:val="20"/>
          <w:szCs w:val="20"/>
        </w:rPr>
        <w:t>We have set ourselves clear objectives and want to balance the books.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based on fact [phrase/idiom]</w:t>
      </w:r>
      <w:r>
        <w:rPr>
          <w:sz w:val="20"/>
          <w:szCs w:val="20"/>
        </w:rPr>
        <w:t xml:space="preserve">: basado en hechos | </w:t>
      </w:r>
      <w:r>
        <w:rPr>
          <w:i/>
          <w:iCs/>
          <w:sz w:val="20"/>
          <w:szCs w:val="20"/>
        </w:rPr>
        <w:t>If those fears are based on fact, we can deal with them by information and participation.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 dab hand at [v]</w:t>
      </w:r>
      <w:r>
        <w:rPr>
          <w:sz w:val="20"/>
          <w:szCs w:val="20"/>
        </w:rPr>
        <w:t xml:space="preserve">: tener maña para | </w:t>
      </w:r>
      <w:r>
        <w:rPr>
          <w:i/>
          <w:iCs/>
          <w:sz w:val="20"/>
          <w:szCs w:val="20"/>
        </w:rPr>
        <w:t>I am dab hand at painting.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 pressed for time [v]</w:t>
      </w:r>
      <w:r>
        <w:rPr>
          <w:sz w:val="20"/>
          <w:szCs w:val="20"/>
        </w:rPr>
        <w:t xml:space="preserve">: estar con prisas, estar presionado por el tiempo | </w:t>
      </w:r>
      <w:r>
        <w:rPr>
          <w:i/>
          <w:iCs/>
          <w:sz w:val="20"/>
          <w:szCs w:val="20"/>
        </w:rPr>
        <w:t>I'd love to stop and talk, but I'm pressed for time.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bed [s]</w:t>
      </w:r>
      <w:r>
        <w:rPr>
          <w:sz w:val="20"/>
          <w:szCs w:val="20"/>
        </w:rPr>
        <w:t xml:space="preserve">: base, capa | </w:t>
      </w:r>
      <w:r>
        <w:rPr>
          <w:i/>
          <w:iCs/>
          <w:sz w:val="20"/>
          <w:szCs w:val="20"/>
        </w:rPr>
        <w:t>The salad was served on a bed of lettuce.The road was made of tar and stones on a bed of gravel.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beef up [v]</w:t>
      </w:r>
      <w:r>
        <w:rPr>
          <w:sz w:val="20"/>
          <w:szCs w:val="20"/>
        </w:rPr>
        <w:t xml:space="preserve">: fortalecer; fotalecerse, echar músculos (inf) | </w:t>
      </w:r>
      <w:r>
        <w:rPr>
          <w:i/>
          <w:iCs/>
          <w:sz w:val="20"/>
          <w:szCs w:val="20"/>
        </w:rPr>
        <w:t>The coach him to beef up in the gym. They need to beef up their finances.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behind one's back [v]</w:t>
      </w:r>
      <w:r>
        <w:rPr>
          <w:sz w:val="20"/>
          <w:szCs w:val="20"/>
        </w:rPr>
        <w:t xml:space="preserve">: a espaldas de | </w:t>
      </w:r>
      <w:r>
        <w:rPr>
          <w:i/>
          <w:iCs/>
          <w:sz w:val="20"/>
          <w:szCs w:val="20"/>
        </w:rPr>
        <w:t>She often told lies about him behind his back.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belittle [v]</w:t>
      </w:r>
      <w:r>
        <w:rPr>
          <w:sz w:val="20"/>
          <w:szCs w:val="20"/>
        </w:rPr>
        <w:t xml:space="preserve">: minimizar, menospreciar, subestimar, restar importancia | </w:t>
      </w:r>
      <w:r>
        <w:rPr>
          <w:i/>
          <w:iCs/>
          <w:sz w:val="20"/>
          <w:szCs w:val="20"/>
        </w:rPr>
        <w:t>He belittled the budget shortfall as if it didn't matter.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beloved [adj]</w:t>
      </w:r>
      <w:r>
        <w:rPr>
          <w:sz w:val="20"/>
          <w:szCs w:val="20"/>
        </w:rPr>
        <w:t xml:space="preserve">: amado, querido | </w:t>
      </w:r>
      <w:r>
        <w:rPr>
          <w:i/>
          <w:iCs/>
          <w:sz w:val="20"/>
          <w:szCs w:val="20"/>
        </w:rPr>
        <w:t>Daphne's uncaring husband showed no sympathy when her beloved cat died.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berserk [adj]</w:t>
      </w:r>
      <w:r>
        <w:rPr>
          <w:sz w:val="20"/>
          <w:szCs w:val="20"/>
        </w:rPr>
        <w:t xml:space="preserve">: enloquecido, furioso | </w:t>
      </w:r>
      <w:r>
        <w:rPr>
          <w:i/>
          <w:iCs/>
          <w:sz w:val="20"/>
          <w:szCs w:val="20"/>
        </w:rPr>
        <w:t>A berserk driver rammed his car into a storefront.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blare [v]</w:t>
      </w:r>
      <w:r>
        <w:rPr>
          <w:sz w:val="20"/>
          <w:szCs w:val="20"/>
        </w:rPr>
        <w:t xml:space="preserve">: sonar fuerte (sonido) | </w:t>
      </w:r>
      <w:r>
        <w:rPr>
          <w:i/>
          <w:iCs/>
          <w:sz w:val="20"/>
          <w:szCs w:val="20"/>
        </w:rPr>
        <w:t>Music blared from a passing car.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blatant [adj]</w:t>
      </w:r>
      <w:r>
        <w:rPr>
          <w:sz w:val="20"/>
          <w:szCs w:val="20"/>
        </w:rPr>
        <w:t xml:space="preserve">: descarado, desvergonzado | </w:t>
      </w:r>
      <w:r>
        <w:rPr>
          <w:i/>
          <w:iCs/>
          <w:sz w:val="20"/>
          <w:szCs w:val="20"/>
        </w:rPr>
        <w:t>His blatant disregard for authority got him in serious trouble.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blatantly [adv]</w:t>
      </w:r>
      <w:r>
        <w:rPr>
          <w:sz w:val="20"/>
          <w:szCs w:val="20"/>
        </w:rPr>
        <w:t xml:space="preserve">: descaradamente, abiertamente | </w:t>
      </w:r>
      <w:r>
        <w:rPr>
          <w:i/>
          <w:iCs/>
          <w:sz w:val="20"/>
          <w:szCs w:val="20"/>
        </w:rPr>
        <w:t>Steve's mother gets upset when he lies blatantly to her about where he has been.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blinder [s]</w:t>
      </w:r>
      <w:r>
        <w:rPr>
          <w:sz w:val="20"/>
          <w:szCs w:val="20"/>
        </w:rPr>
        <w:t xml:space="preserve">: gran partido, victoria brillante | </w:t>
      </w:r>
      <w:r>
        <w:rPr>
          <w:i/>
          <w:iCs/>
          <w:sz w:val="20"/>
          <w:szCs w:val="20"/>
        </w:rPr>
        <w:t>They played a blinder and secured a convincing victory.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blissful [adj]</w:t>
      </w:r>
      <w:r>
        <w:rPr>
          <w:sz w:val="20"/>
          <w:szCs w:val="20"/>
        </w:rPr>
        <w:t xml:space="preserve">: dichoso, feliz | </w:t>
      </w:r>
      <w:r>
        <w:rPr>
          <w:i/>
          <w:iCs/>
          <w:sz w:val="20"/>
          <w:szCs w:val="20"/>
        </w:rPr>
        <w:t>They were blissful for the first few months of their marriage.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blockade [s]</w:t>
      </w:r>
      <w:r>
        <w:rPr>
          <w:sz w:val="20"/>
          <w:szCs w:val="20"/>
        </w:rPr>
        <w:t xml:space="preserve">: bloqueo, asedio | </w:t>
      </w:r>
      <w:r>
        <w:rPr>
          <w:i/>
          <w:iCs/>
          <w:sz w:val="20"/>
          <w:szCs w:val="20"/>
        </w:rPr>
        <w:t>Workers coordinated a blockade of the port. They agreed to lift a blockade.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blow a fuse [v]</w:t>
      </w:r>
      <w:r>
        <w:rPr>
          <w:sz w:val="20"/>
          <w:szCs w:val="20"/>
        </w:rPr>
        <w:t>: calentarse, enfadarse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boast about [v]</w:t>
      </w:r>
      <w:r>
        <w:rPr>
          <w:sz w:val="20"/>
          <w:szCs w:val="20"/>
        </w:rPr>
        <w:t xml:space="preserve">: jactarse de, hacer alarde de, presumir de | </w:t>
      </w:r>
      <w:r>
        <w:rPr>
          <w:i/>
          <w:iCs/>
          <w:sz w:val="20"/>
          <w:szCs w:val="20"/>
        </w:rPr>
        <w:t>Jillian is boasting about her children again.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bold [adj]</w:t>
      </w:r>
      <w:r>
        <w:rPr>
          <w:sz w:val="20"/>
          <w:szCs w:val="20"/>
        </w:rPr>
        <w:t xml:space="preserve">: atrevido | </w:t>
      </w:r>
      <w:r>
        <w:rPr>
          <w:i/>
          <w:iCs/>
          <w:sz w:val="20"/>
          <w:szCs w:val="20"/>
        </w:rPr>
        <w:t>The bold child loudly contradicted the teacher. It was a bold expermient to ...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bone idle [adj]</w:t>
      </w:r>
      <w:r>
        <w:rPr>
          <w:sz w:val="20"/>
          <w:szCs w:val="20"/>
        </w:rPr>
        <w:t xml:space="preserve">: extramadamente vago (inf) | </w:t>
      </w:r>
      <w:r>
        <w:rPr>
          <w:i/>
          <w:iCs/>
          <w:sz w:val="20"/>
          <w:szCs w:val="20"/>
        </w:rPr>
        <w:t>He does nothing around the house - he's bone idle!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booming [adj]</w:t>
      </w:r>
      <w:r>
        <w:rPr>
          <w:sz w:val="20"/>
          <w:szCs w:val="20"/>
        </w:rPr>
        <w:t xml:space="preserve">: floreciente, en auge; resonante | </w:t>
      </w:r>
      <w:r>
        <w:rPr>
          <w:i/>
          <w:iCs/>
          <w:sz w:val="20"/>
          <w:szCs w:val="20"/>
        </w:rPr>
        <w:t>A  booming catering business. The actor is known for his booming voice.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bottle up [v]</w:t>
      </w:r>
      <w:r>
        <w:rPr>
          <w:sz w:val="20"/>
          <w:szCs w:val="20"/>
        </w:rPr>
        <w:t xml:space="preserve">: reprimir (emociones) | </w:t>
      </w:r>
      <w:r>
        <w:rPr>
          <w:i/>
          <w:iCs/>
          <w:sz w:val="20"/>
          <w:szCs w:val="20"/>
        </w:rPr>
        <w:t>It is not emotionally or physically healthy to bottle up one's emotions.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bottom line [s]</w:t>
      </w:r>
      <w:r>
        <w:rPr>
          <w:sz w:val="20"/>
          <w:szCs w:val="20"/>
        </w:rPr>
        <w:t xml:space="preserve">: mínimo aceptable; balance (empresa) | </w:t>
      </w:r>
      <w:r>
        <w:rPr>
          <w:i/>
          <w:iCs/>
          <w:sz w:val="20"/>
          <w:szCs w:val="20"/>
        </w:rPr>
        <w:t>They evaluated the company's positive bottom line. The bottom line is you cannot be late for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boundless [adj]</w:t>
      </w:r>
      <w:r>
        <w:rPr>
          <w:sz w:val="20"/>
          <w:szCs w:val="20"/>
        </w:rPr>
        <w:t xml:space="preserve">: ilimitado, inagotable | </w:t>
      </w:r>
      <w:r>
        <w:rPr>
          <w:i/>
          <w:iCs/>
          <w:sz w:val="20"/>
          <w:szCs w:val="20"/>
        </w:rPr>
        <w:t>Childminders need boundless patience.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brainy [adj]</w:t>
      </w:r>
      <w:r>
        <w:rPr>
          <w:sz w:val="20"/>
          <w:szCs w:val="20"/>
        </w:rPr>
        <w:t xml:space="preserve">: inteligente, listo (inf) | </w:t>
      </w:r>
      <w:r>
        <w:rPr>
          <w:i/>
          <w:iCs/>
          <w:sz w:val="20"/>
          <w:szCs w:val="20"/>
        </w:rPr>
        <w:t>Nina is brainy; she comes first in every maths test.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breach [s]</w:t>
      </w:r>
      <w:r>
        <w:rPr>
          <w:sz w:val="20"/>
          <w:szCs w:val="20"/>
        </w:rPr>
        <w:t xml:space="preserve">: brecha, fisura; infracción, violación; rompimiento, ruptura | </w:t>
      </w:r>
      <w:r>
        <w:rPr>
          <w:i/>
          <w:iCs/>
          <w:sz w:val="20"/>
          <w:szCs w:val="20"/>
        </w:rPr>
        <w:t>He was arrested for breach of confidence. The breach in the stone wall. A breach of relations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breach [v]</w:t>
      </w:r>
      <w:r>
        <w:rPr>
          <w:sz w:val="20"/>
          <w:szCs w:val="20"/>
        </w:rPr>
        <w:t xml:space="preserve">: romper (regla, contrato) | </w:t>
      </w:r>
      <w:r>
        <w:rPr>
          <w:i/>
          <w:iCs/>
          <w:sz w:val="20"/>
          <w:szCs w:val="20"/>
        </w:rPr>
        <w:t>The company sued George for breaching the contract.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broach [v]</w:t>
      </w:r>
      <w:r>
        <w:rPr>
          <w:sz w:val="20"/>
          <w:szCs w:val="20"/>
        </w:rPr>
        <w:t xml:space="preserve">: traer a colación, sacar, mencionar, abordar (tema) | </w:t>
      </w:r>
      <w:r>
        <w:rPr>
          <w:i/>
          <w:iCs/>
          <w:sz w:val="20"/>
          <w:szCs w:val="20"/>
        </w:rPr>
        <w:t>It is not a good idea to bring up / broach politics with my family.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broker [v]</w:t>
      </w:r>
      <w:r>
        <w:rPr>
          <w:sz w:val="20"/>
          <w:szCs w:val="20"/>
        </w:rPr>
        <w:t xml:space="preserve">: negociar | </w:t>
      </w:r>
      <w:r>
        <w:rPr>
          <w:i/>
          <w:iCs/>
          <w:sz w:val="20"/>
          <w:szCs w:val="20"/>
        </w:rPr>
        <w:t>The film studio brokered a deal with the agent for a major Hollywood star. (intermediario, agente)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bubble over [v]</w:t>
      </w:r>
      <w:r>
        <w:rPr>
          <w:sz w:val="20"/>
          <w:szCs w:val="20"/>
        </w:rPr>
        <w:t xml:space="preserve">: rebsar felicidad; desbordarse, derramarse, salirse | </w:t>
      </w:r>
      <w:r>
        <w:rPr>
          <w:i/>
          <w:iCs/>
          <w:sz w:val="20"/>
          <w:szCs w:val="20"/>
        </w:rPr>
        <w:t>She was bubbling over with excitement/enthusiasm.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bubbly [adj]</w:t>
      </w:r>
      <w:r>
        <w:rPr>
          <w:sz w:val="20"/>
          <w:szCs w:val="20"/>
        </w:rPr>
        <w:t xml:space="preserve">: jovial, lleno de vida; burbujeante, espumoso (bebida) | </w:t>
      </w:r>
      <w:r>
        <w:rPr>
          <w:i/>
          <w:iCs/>
          <w:sz w:val="20"/>
          <w:szCs w:val="20"/>
        </w:rPr>
        <w:t>Her bubbly personality's just perfect for a salesperson.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bucket [s]</w:t>
      </w:r>
      <w:r>
        <w:rPr>
          <w:sz w:val="20"/>
          <w:szCs w:val="20"/>
        </w:rPr>
        <w:t xml:space="preserve">: cubo (líquido) | </w:t>
      </w:r>
      <w:r>
        <w:rPr>
          <w:i/>
          <w:iCs/>
          <w:sz w:val="20"/>
          <w:szCs w:val="20"/>
        </w:rPr>
        <w:t>Using buckets to make sand castles at the beach is fun.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bucket down [v]</w:t>
      </w:r>
      <w:r>
        <w:rPr>
          <w:sz w:val="20"/>
          <w:szCs w:val="20"/>
        </w:rPr>
        <w:t xml:space="preserve">: llover a cántaros | </w:t>
      </w:r>
      <w:r>
        <w:rPr>
          <w:i/>
          <w:iCs/>
          <w:sz w:val="20"/>
          <w:szCs w:val="20"/>
        </w:rPr>
        <w:t>Don't forget your umbrella - it's bucketing down out there.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bumper [adj]</w:t>
      </w:r>
      <w:r>
        <w:rPr>
          <w:sz w:val="20"/>
          <w:szCs w:val="20"/>
        </w:rPr>
        <w:t xml:space="preserve">: inmenso, gigante | </w:t>
      </w:r>
      <w:r>
        <w:rPr>
          <w:i/>
          <w:iCs/>
          <w:sz w:val="20"/>
          <w:szCs w:val="20"/>
        </w:rPr>
        <w:t>A bumper crop of tomatoes.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burning [adj]</w:t>
      </w:r>
      <w:r>
        <w:rPr>
          <w:sz w:val="20"/>
          <w:szCs w:val="20"/>
        </w:rPr>
        <w:t xml:space="preserve">: ardiente, en llamas; ardiente, apasionado (fig) | </w:t>
      </w:r>
      <w:r>
        <w:rPr>
          <w:i/>
          <w:iCs/>
          <w:sz w:val="20"/>
          <w:szCs w:val="20"/>
        </w:rPr>
        <w:t>He could barely control his burning desire. Fire fighters raced to the burning building.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burst in [v]</w:t>
      </w:r>
      <w:r>
        <w:rPr>
          <w:sz w:val="20"/>
          <w:szCs w:val="20"/>
        </w:rPr>
        <w:t>: irrumpir (inf)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burst into song [phrase/idiom]</w:t>
      </w:r>
      <w:r>
        <w:rPr>
          <w:sz w:val="20"/>
          <w:szCs w:val="20"/>
        </w:rPr>
        <w:t xml:space="preserve">: ponerse a cantar, arrancar a cantar | </w:t>
      </w:r>
      <w:r>
        <w:rPr>
          <w:i/>
          <w:iCs/>
          <w:sz w:val="20"/>
          <w:szCs w:val="20"/>
        </w:rPr>
        <w:t>My father is so musical, he bursts into song in the middle of a conversation.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bustling [adj]</w:t>
      </w:r>
      <w:r>
        <w:rPr>
          <w:sz w:val="20"/>
          <w:szCs w:val="20"/>
        </w:rPr>
        <w:t xml:space="preserve">: desbordante, a reventar, lleno | </w:t>
      </w:r>
      <w:r>
        <w:rPr>
          <w:i/>
          <w:iCs/>
          <w:sz w:val="20"/>
          <w:szCs w:val="20"/>
        </w:rPr>
        <w:t>In Lorchester's bustling centre you can enjoy high-quality urban living.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but for [adv]</w:t>
      </w:r>
      <w:r>
        <w:rPr>
          <w:sz w:val="20"/>
          <w:szCs w:val="20"/>
        </w:rPr>
        <w:t xml:space="preserve">: si no hubiera sido por, de no ser por | </w:t>
      </w:r>
      <w:r>
        <w:rPr>
          <w:i/>
          <w:iCs/>
          <w:sz w:val="20"/>
          <w:szCs w:val="20"/>
        </w:rPr>
        <w:t>We would never have won but for your help.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by heart [adv]</w:t>
      </w:r>
      <w:r>
        <w:rPr>
          <w:sz w:val="20"/>
          <w:szCs w:val="20"/>
        </w:rPr>
        <w:t xml:space="preserve">: de memoria | </w:t>
      </w:r>
      <w:r>
        <w:rPr>
          <w:i/>
          <w:iCs/>
          <w:sz w:val="20"/>
          <w:szCs w:val="20"/>
        </w:rPr>
        <w:t>I learnt the sonnet by heart.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call a halt [v]</w:t>
      </w:r>
      <w:r>
        <w:rPr>
          <w:sz w:val="20"/>
          <w:szCs w:val="20"/>
        </w:rPr>
        <w:t xml:space="preserve">: poner fin | </w:t>
      </w:r>
      <w:r>
        <w:rPr>
          <w:i/>
          <w:iCs/>
          <w:sz w:val="20"/>
          <w:szCs w:val="20"/>
        </w:rPr>
        <w:t>The machine broke, so the foreman called a halt to the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call in the receivers [v]</w:t>
      </w:r>
      <w:r>
        <w:rPr>
          <w:sz w:val="20"/>
          <w:szCs w:val="20"/>
        </w:rPr>
        <w:t xml:space="preserve">: ir a la bancarrota, pedir el concurso | </w:t>
      </w:r>
      <w:r>
        <w:rPr>
          <w:i/>
          <w:iCs/>
          <w:sz w:val="20"/>
          <w:szCs w:val="20"/>
        </w:rPr>
        <w:t>We should call in the receivers. (=go bankrupt)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can't help [v]</w:t>
      </w:r>
      <w:r>
        <w:rPr>
          <w:sz w:val="20"/>
          <w:szCs w:val="20"/>
        </w:rPr>
        <w:t xml:space="preserve">: no poder evitar | </w:t>
      </w:r>
      <w:r>
        <w:rPr>
          <w:i/>
          <w:iCs/>
          <w:sz w:val="20"/>
          <w:szCs w:val="20"/>
        </w:rPr>
        <w:t>I can't help wonderING if she really knows what she's doing.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carelessness [s]</w:t>
      </w:r>
      <w:r>
        <w:rPr>
          <w:sz w:val="20"/>
          <w:szCs w:val="20"/>
        </w:rPr>
        <w:t xml:space="preserve">: descuido, desatención; despreocupación, irresponsabilidad | </w:t>
      </w:r>
      <w:r>
        <w:rPr>
          <w:i/>
          <w:iCs/>
          <w:sz w:val="20"/>
          <w:szCs w:val="20"/>
        </w:rPr>
        <w:t>It's because of your carelessness that we have to re-do the project!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carve out a niche for oneself [v]</w:t>
      </w:r>
      <w:r>
        <w:rPr>
          <w:sz w:val="20"/>
          <w:szCs w:val="20"/>
        </w:rPr>
        <w:t xml:space="preserve">: hacerse un lugar, encontrar un hueco (fig) | </w:t>
      </w:r>
      <w:r>
        <w:rPr>
          <w:i/>
          <w:iCs/>
          <w:sz w:val="20"/>
          <w:szCs w:val="20"/>
        </w:rPr>
        <w:t>Strata's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product range has carved out a niche for itself in this market.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cattle [s]</w:t>
      </w:r>
      <w:r>
        <w:rPr>
          <w:sz w:val="20"/>
          <w:szCs w:val="20"/>
        </w:rPr>
        <w:t xml:space="preserve">: ganado | </w:t>
      </w:r>
      <w:r>
        <w:rPr>
          <w:i/>
          <w:iCs/>
          <w:sz w:val="20"/>
          <w:szCs w:val="20"/>
        </w:rPr>
        <w:t>The farm next door has cattle, but they don't grow any crops.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censorship [s]</w:t>
      </w:r>
      <w:r>
        <w:rPr>
          <w:sz w:val="20"/>
          <w:szCs w:val="20"/>
        </w:rPr>
        <w:t xml:space="preserve">: censura | </w:t>
      </w:r>
      <w:r>
        <w:rPr>
          <w:i/>
          <w:iCs/>
          <w:sz w:val="20"/>
          <w:szCs w:val="20"/>
        </w:rPr>
        <w:t>He's no longer prepared to tolerate such censorship of his art. They imposed censorship.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chain [v]</w:t>
      </w:r>
      <w:r>
        <w:rPr>
          <w:sz w:val="20"/>
          <w:szCs w:val="20"/>
        </w:rPr>
        <w:t xml:space="preserve">: encadenar | </w:t>
      </w:r>
      <w:r>
        <w:rPr>
          <w:i/>
          <w:iCs/>
          <w:sz w:val="20"/>
          <w:szCs w:val="20"/>
        </w:rPr>
        <w:t>When you park your bike, remember to chain it to a bike rack or tree.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chair [v]</w:t>
      </w:r>
      <w:r>
        <w:rPr>
          <w:sz w:val="20"/>
          <w:szCs w:val="20"/>
        </w:rPr>
        <w:t xml:space="preserve">: presidir | </w:t>
      </w:r>
      <w:r>
        <w:rPr>
          <w:i/>
          <w:iCs/>
          <w:sz w:val="20"/>
          <w:szCs w:val="20"/>
        </w:rPr>
        <w:t>The superintendent chaired the meeting.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chat up [v]</w:t>
      </w:r>
      <w:r>
        <w:rPr>
          <w:sz w:val="20"/>
          <w:szCs w:val="20"/>
        </w:rPr>
        <w:t xml:space="preserve">: seducir, camelar | </w:t>
      </w:r>
      <w:r>
        <w:rPr>
          <w:i/>
          <w:iCs/>
          <w:sz w:val="20"/>
          <w:szCs w:val="20"/>
        </w:rPr>
        <w:t>When he goes to restaurants, he always tries to chat up the waitresses.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chatty [adj]</w:t>
      </w:r>
      <w:r>
        <w:rPr>
          <w:sz w:val="20"/>
          <w:szCs w:val="20"/>
        </w:rPr>
        <w:t xml:space="preserve">: hablador, locuaz (habla mucho con soltura y facilidad) | </w:t>
      </w:r>
      <w:r>
        <w:rPr>
          <w:i/>
          <w:iCs/>
          <w:sz w:val="20"/>
          <w:szCs w:val="20"/>
        </w:rPr>
        <w:t>She's so chatty. e asked in a chatty tone.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cheer [v]</w:t>
      </w:r>
      <w:r>
        <w:rPr>
          <w:sz w:val="20"/>
          <w:szCs w:val="20"/>
        </w:rPr>
        <w:t xml:space="preserve">: vitorear, aclamar | </w:t>
      </w:r>
      <w:r>
        <w:rPr>
          <w:i/>
          <w:iCs/>
          <w:sz w:val="20"/>
          <w:szCs w:val="20"/>
        </w:rPr>
        <w:t>The fans cheered enthusiastically.The fans cheered their team.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chime [v]</w:t>
      </w:r>
      <w:r>
        <w:rPr>
          <w:sz w:val="20"/>
          <w:szCs w:val="20"/>
        </w:rPr>
        <w:t xml:space="preserve">: repicar, dar la hora | </w:t>
      </w:r>
      <w:r>
        <w:rPr>
          <w:i/>
          <w:iCs/>
          <w:sz w:val="20"/>
          <w:szCs w:val="20"/>
        </w:rPr>
        <w:t>You can hear the church bells chime anywhere in town.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chunk [s]</w:t>
      </w:r>
      <w:r>
        <w:rPr>
          <w:sz w:val="20"/>
          <w:szCs w:val="20"/>
        </w:rPr>
        <w:t xml:space="preserve">: trozo, pedazo | </w:t>
      </w:r>
      <w:r>
        <w:rPr>
          <w:i/>
          <w:iCs/>
          <w:sz w:val="20"/>
          <w:szCs w:val="20"/>
        </w:rPr>
        <w:t>Father gets to eat the biggest chunk of meat in the stew.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cinnamon [s]</w:t>
      </w:r>
      <w:r>
        <w:rPr>
          <w:sz w:val="20"/>
          <w:szCs w:val="20"/>
        </w:rPr>
        <w:t xml:space="preserve">: canela | </w:t>
      </w:r>
      <w:r>
        <w:rPr>
          <w:i/>
          <w:iCs/>
          <w:sz w:val="20"/>
          <w:szCs w:val="20"/>
        </w:rPr>
        <w:t>High-quality cinnamon is delicious and strong.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clove [s]</w:t>
      </w:r>
      <w:r>
        <w:rPr>
          <w:sz w:val="20"/>
          <w:szCs w:val="20"/>
        </w:rPr>
        <w:t xml:space="preserve">: diente (ajo) | </w:t>
      </w:r>
      <w:r>
        <w:rPr>
          <w:i/>
          <w:iCs/>
          <w:sz w:val="20"/>
          <w:szCs w:val="20"/>
        </w:rPr>
        <w:t>The chef's specialty is chicken cooked with forty cloves of garlic.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coin a phrase [v]</w:t>
      </w:r>
      <w:r>
        <w:rPr>
          <w:sz w:val="20"/>
          <w:szCs w:val="20"/>
        </w:rPr>
        <w:t xml:space="preserve">: acuñar una frase, inventar una frase | </w:t>
      </w:r>
      <w:r>
        <w:rPr>
          <w:i/>
          <w:iCs/>
          <w:sz w:val="20"/>
          <w:szCs w:val="20"/>
        </w:rPr>
        <w:t>Winston Churchill coined the phrase: "History is written by the victors".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come down (hard/heavily) on [v]</w:t>
      </w:r>
      <w:r>
        <w:rPr>
          <w:sz w:val="20"/>
          <w:szCs w:val="20"/>
        </w:rPr>
        <w:t xml:space="preserve">: castigar a, meter una buena a (inf) | </w:t>
      </w:r>
      <w:r>
        <w:rPr>
          <w:i/>
          <w:iCs/>
          <w:sz w:val="20"/>
          <w:szCs w:val="20"/>
        </w:rPr>
        <w:t>The police come down heavily on the football player.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congratulate [v]</w:t>
      </w:r>
      <w:r>
        <w:rPr>
          <w:sz w:val="20"/>
          <w:szCs w:val="20"/>
        </w:rPr>
        <w:t xml:space="preserve">: felicitar | </w:t>
      </w:r>
      <w:r>
        <w:rPr>
          <w:i/>
          <w:iCs/>
          <w:sz w:val="20"/>
          <w:szCs w:val="20"/>
        </w:rPr>
        <w:t>Everyone congratulated us ON our stroke of luck.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cramped [adj]</w:t>
      </w:r>
      <w:r>
        <w:rPr>
          <w:sz w:val="20"/>
          <w:szCs w:val="20"/>
        </w:rPr>
        <w:t xml:space="preserve">: apretado, estrecho | </w:t>
      </w:r>
      <w:r>
        <w:rPr>
          <w:i/>
          <w:iCs/>
          <w:sz w:val="20"/>
          <w:szCs w:val="20"/>
        </w:rPr>
        <w:t>Six students live in one cramped room.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cross [adj]</w:t>
      </w:r>
      <w:r>
        <w:rPr>
          <w:sz w:val="20"/>
          <w:szCs w:val="20"/>
        </w:rPr>
        <w:t xml:space="preserve">: enojado | </w:t>
      </w:r>
      <w:r>
        <w:rPr>
          <w:i/>
          <w:iCs/>
          <w:sz w:val="20"/>
          <w:szCs w:val="20"/>
        </w:rPr>
        <w:t>She wasn't expecting her ex-boyfriend to be so cross with 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cut through [v]</w:t>
      </w:r>
      <w:r>
        <w:rPr>
          <w:sz w:val="20"/>
          <w:szCs w:val="20"/>
        </w:rPr>
        <w:t xml:space="preserve">: ir al grano, acabar con. | </w:t>
      </w:r>
      <w:r>
        <w:rPr>
          <w:i/>
          <w:iCs/>
          <w:sz w:val="20"/>
          <w:szCs w:val="20"/>
        </w:rPr>
        <w:t>Ok, let cut through the crap and see what we do agree on! Let's cut through the red tape.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dash [s]</w:t>
      </w:r>
      <w:r>
        <w:rPr>
          <w:sz w:val="20"/>
          <w:szCs w:val="20"/>
        </w:rPr>
        <w:t xml:space="preserve">: pizca (comida) | </w:t>
      </w:r>
      <w:r>
        <w:rPr>
          <w:i/>
          <w:iCs/>
          <w:sz w:val="20"/>
          <w:szCs w:val="20"/>
        </w:rPr>
        <w:t>Add a dash of soy sauce.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dazzling [adj]</w:t>
      </w:r>
      <w:r>
        <w:rPr>
          <w:sz w:val="20"/>
          <w:szCs w:val="20"/>
        </w:rPr>
        <w:t xml:space="preserve">: cegador, deslumbrante (tmn fig) | </w:t>
      </w:r>
      <w:r>
        <w:rPr>
          <w:i/>
          <w:iCs/>
          <w:sz w:val="20"/>
          <w:szCs w:val="20"/>
        </w:rPr>
        <w:t>He shaded her eyes from the dazzling light. The actor has had a dazzling career.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deafen [v]</w:t>
      </w:r>
      <w:r>
        <w:rPr>
          <w:sz w:val="20"/>
          <w:szCs w:val="20"/>
        </w:rPr>
        <w:t xml:space="preserve">: ensordecer (tmn fig) | </w:t>
      </w:r>
      <w:r>
        <w:rPr>
          <w:i/>
          <w:iCs/>
          <w:sz w:val="20"/>
          <w:szCs w:val="20"/>
        </w:rPr>
        <w:t>Must you deafen us with that awful music of yours?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deafening [adj]</w:t>
      </w:r>
      <w:r>
        <w:rPr>
          <w:sz w:val="20"/>
          <w:szCs w:val="20"/>
        </w:rPr>
        <w:t xml:space="preserve">: ensordecedor | </w:t>
      </w:r>
      <w:r>
        <w:rPr>
          <w:i/>
          <w:iCs/>
          <w:sz w:val="20"/>
          <w:szCs w:val="20"/>
        </w:rPr>
        <w:t>The construction sounds were deafening.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default on [v]</w:t>
      </w:r>
      <w:r>
        <w:rPr>
          <w:sz w:val="20"/>
          <w:szCs w:val="20"/>
        </w:rPr>
        <w:t xml:space="preserve">: no pagar, fallar en el pago de | </w:t>
      </w:r>
      <w:r>
        <w:rPr>
          <w:i/>
          <w:iCs/>
          <w:sz w:val="20"/>
          <w:szCs w:val="20"/>
        </w:rPr>
        <w:t>The family's house was repossessed when they defaulted on the mortgage.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derelict [adj]</w:t>
      </w:r>
      <w:r>
        <w:rPr>
          <w:sz w:val="20"/>
          <w:szCs w:val="20"/>
        </w:rPr>
        <w:t xml:space="preserve">: abandonado, en ruinas | </w:t>
      </w:r>
      <w:r>
        <w:rPr>
          <w:i/>
          <w:iCs/>
          <w:sz w:val="20"/>
          <w:szCs w:val="20"/>
        </w:rPr>
        <w:t>The derelict building has had no tenants for over a decade.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dimly [adv]</w:t>
      </w:r>
      <w:r>
        <w:rPr>
          <w:sz w:val="20"/>
          <w:szCs w:val="20"/>
        </w:rPr>
        <w:t xml:space="preserve">: tenuemente, vagamente | </w:t>
      </w:r>
      <w:r>
        <w:rPr>
          <w:i/>
          <w:iCs/>
          <w:sz w:val="20"/>
          <w:szCs w:val="20"/>
        </w:rPr>
        <w:t>The room was dimly lit with candles. Harry became dimly aware that he was not alone.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din [s]</w:t>
      </w:r>
      <w:r>
        <w:rPr>
          <w:sz w:val="20"/>
          <w:szCs w:val="20"/>
        </w:rPr>
        <w:t xml:space="preserve">: estrépito, escándalo | </w:t>
      </w:r>
      <w:r>
        <w:rPr>
          <w:i/>
          <w:iCs/>
          <w:sz w:val="20"/>
          <w:szCs w:val="20"/>
        </w:rPr>
        <w:t>We couldn't even hear one another because of the din upstairs.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dingy [adj]</w:t>
      </w:r>
      <w:r>
        <w:rPr>
          <w:sz w:val="20"/>
          <w:szCs w:val="20"/>
        </w:rPr>
        <w:t xml:space="preserve">: deslucido; sucio | </w:t>
      </w:r>
      <w:r>
        <w:rPr>
          <w:i/>
          <w:iCs/>
          <w:sz w:val="20"/>
          <w:szCs w:val="20"/>
        </w:rPr>
        <w:t>How can you wear something so dingy to an interview?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dip into [v]</w:t>
      </w:r>
      <w:r>
        <w:rPr>
          <w:sz w:val="20"/>
          <w:szCs w:val="20"/>
        </w:rPr>
        <w:t xml:space="preserve">: echar mano a, recurrir a (ahorros) | </w:t>
      </w:r>
      <w:r>
        <w:rPr>
          <w:i/>
          <w:iCs/>
          <w:sz w:val="20"/>
          <w:szCs w:val="20"/>
        </w:rPr>
        <w:t>I'm so short of money at the moment that I keep having to dip into my precious savings.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dire [adj]</w:t>
      </w:r>
      <w:r>
        <w:rPr>
          <w:sz w:val="20"/>
          <w:szCs w:val="20"/>
        </w:rPr>
        <w:t xml:space="preserve">: urgente, extremo | </w:t>
      </w:r>
      <w:r>
        <w:rPr>
          <w:i/>
          <w:iCs/>
          <w:sz w:val="20"/>
          <w:szCs w:val="20"/>
        </w:rPr>
        <w:t>These people are in dire need of help. The news showed the dire situation in the war zone.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disbar [v]</w:t>
      </w:r>
      <w:r>
        <w:rPr>
          <w:sz w:val="20"/>
          <w:szCs w:val="20"/>
        </w:rPr>
        <w:t xml:space="preserve">: inhabilitar, prohibir ejercer (trabajo) | </w:t>
      </w:r>
      <w:r>
        <w:rPr>
          <w:i/>
          <w:iCs/>
          <w:sz w:val="20"/>
          <w:szCs w:val="20"/>
        </w:rPr>
        <w:t>The attorney was disbarred for unethical conduct.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discourteous [adj]</w:t>
      </w:r>
      <w:r>
        <w:rPr>
          <w:sz w:val="20"/>
          <w:szCs w:val="20"/>
        </w:rPr>
        <w:t xml:space="preserve">: descortés | </w:t>
      </w:r>
      <w:r>
        <w:rPr>
          <w:i/>
          <w:iCs/>
          <w:sz w:val="20"/>
          <w:szCs w:val="20"/>
        </w:rPr>
        <w:t>These days, young people seem selfish and discourteous.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dispel [v]</w:t>
      </w:r>
      <w:r>
        <w:rPr>
          <w:sz w:val="20"/>
          <w:szCs w:val="20"/>
        </w:rPr>
        <w:t xml:space="preserve">: disipar, dispersar (tmn fig) | </w:t>
      </w:r>
      <w:r>
        <w:rPr>
          <w:i/>
          <w:iCs/>
          <w:sz w:val="20"/>
          <w:szCs w:val="20"/>
        </w:rPr>
        <w:t>The sunlight soon dispelled the dense fog. A phone call from her would dispel all my fears.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disregard [s]</w:t>
      </w:r>
      <w:r>
        <w:rPr>
          <w:sz w:val="20"/>
          <w:szCs w:val="20"/>
        </w:rPr>
        <w:t xml:space="preserve">: indiferencia, desconsideración | </w:t>
      </w:r>
      <w:r>
        <w:rPr>
          <w:i/>
          <w:iCs/>
          <w:sz w:val="20"/>
          <w:szCs w:val="20"/>
        </w:rPr>
        <w:t>Claire shows a blatant disregard for the feelings of others.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ditch [v]</w:t>
      </w:r>
      <w:r>
        <w:rPr>
          <w:sz w:val="20"/>
          <w:szCs w:val="20"/>
        </w:rPr>
        <w:t xml:space="preserve">: abandonar | </w:t>
      </w:r>
      <w:r>
        <w:rPr>
          <w:i/>
          <w:iCs/>
          <w:sz w:val="20"/>
          <w:szCs w:val="20"/>
        </w:rPr>
        <w:t>My boyfriend ditched me before moving abroad.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dodge [v]</w:t>
      </w:r>
      <w:r>
        <w:rPr>
          <w:sz w:val="20"/>
          <w:szCs w:val="20"/>
        </w:rPr>
        <w:t>: esquivar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dogged [adj]</w:t>
      </w:r>
      <w:r>
        <w:rPr>
          <w:sz w:val="20"/>
          <w:szCs w:val="20"/>
        </w:rPr>
        <w:t xml:space="preserve">: tenaz, persistente | </w:t>
      </w:r>
      <w:r>
        <w:rPr>
          <w:i/>
          <w:iCs/>
          <w:sz w:val="20"/>
          <w:szCs w:val="20"/>
        </w:rPr>
        <w:t>The detective's dogged pursuit of the suspect finally paid off.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dollop [s]</w:t>
      </w:r>
      <w:r>
        <w:rPr>
          <w:sz w:val="20"/>
          <w:szCs w:val="20"/>
        </w:rPr>
        <w:t xml:space="preserve">: cucharada | </w:t>
      </w:r>
      <w:r>
        <w:rPr>
          <w:i/>
          <w:iCs/>
          <w:sz w:val="20"/>
          <w:szCs w:val="20"/>
        </w:rPr>
        <w:t>The baker put a dollop of whipped cream on top of the piece of cake.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donkey work [s]</w:t>
      </w:r>
      <w:r>
        <w:rPr>
          <w:sz w:val="20"/>
          <w:szCs w:val="20"/>
        </w:rPr>
        <w:t>: trabajo pesado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downfall [s]</w:t>
      </w:r>
      <w:r>
        <w:rPr>
          <w:sz w:val="20"/>
          <w:szCs w:val="20"/>
        </w:rPr>
        <w:t xml:space="preserve">: perdición, ruina; caída | </w:t>
      </w:r>
      <w:r>
        <w:rPr>
          <w:i/>
          <w:iCs/>
          <w:sz w:val="20"/>
          <w:szCs w:val="20"/>
        </w:rPr>
        <w:t>Addiction to press attention proved to be her downfall.The dictator's downfall.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downgrade [s]</w:t>
      </w:r>
      <w:r>
        <w:rPr>
          <w:sz w:val="20"/>
          <w:szCs w:val="20"/>
        </w:rPr>
        <w:t xml:space="preserve">: pérdida/bajada de categoría, degradación | </w:t>
      </w:r>
      <w:r>
        <w:rPr>
          <w:i/>
          <w:iCs/>
          <w:sz w:val="20"/>
          <w:szCs w:val="20"/>
        </w:rPr>
        <w:t>The downgrade in my credit rating meant that I couldn't purchase a house.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downplay [v]</w:t>
      </w:r>
      <w:r>
        <w:rPr>
          <w:sz w:val="20"/>
          <w:szCs w:val="20"/>
        </w:rPr>
        <w:t xml:space="preserve">: quitarle importancia a | </w:t>
      </w:r>
      <w:r>
        <w:rPr>
          <w:i/>
          <w:iCs/>
          <w:sz w:val="20"/>
          <w:szCs w:val="20"/>
        </w:rPr>
        <w:t>I think it's important not to downplay the significance of the event.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downright [adv]</w:t>
      </w:r>
      <w:r>
        <w:rPr>
          <w:sz w:val="20"/>
          <w:szCs w:val="20"/>
        </w:rPr>
        <w:t xml:space="preserve">: sumamente, extremadamente, realmente | </w:t>
      </w:r>
      <w:r>
        <w:rPr>
          <w:i/>
          <w:iCs/>
          <w:sz w:val="20"/>
          <w:szCs w:val="20"/>
        </w:rPr>
        <w:t>The roads are getting downright dangerous with the heavy snow.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downside [s]</w:t>
      </w:r>
      <w:r>
        <w:rPr>
          <w:sz w:val="20"/>
          <w:szCs w:val="20"/>
        </w:rPr>
        <w:t xml:space="preserve">: lado negativo, desventaja | </w:t>
      </w:r>
      <w:r>
        <w:rPr>
          <w:i/>
          <w:iCs/>
          <w:sz w:val="20"/>
          <w:szCs w:val="20"/>
        </w:rPr>
        <w:t>What's the downside of pursuing this course of action?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downsize [v]</w:t>
      </w:r>
      <w:r>
        <w:rPr>
          <w:sz w:val="20"/>
          <w:szCs w:val="20"/>
        </w:rPr>
        <w:t xml:space="preserve">: recortar (personal) | </w:t>
      </w:r>
      <w:r>
        <w:rPr>
          <w:i/>
          <w:iCs/>
          <w:sz w:val="20"/>
          <w:szCs w:val="20"/>
        </w:rPr>
        <w:t>The company has been forced to downsize a lot of positions. The company has to downsize.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downtown [s]</w:t>
      </w:r>
      <w:r>
        <w:rPr>
          <w:sz w:val="20"/>
          <w:szCs w:val="20"/>
        </w:rPr>
        <w:t xml:space="preserve">: recesión, decrecimiento, desaceleración económica | </w:t>
      </w:r>
      <w:r>
        <w:rPr>
          <w:i/>
          <w:iCs/>
          <w:sz w:val="20"/>
          <w:szCs w:val="20"/>
        </w:rPr>
        <w:t>We are now recovering from last year's downturn in sales.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dream come true [phrase/idiom]</w:t>
      </w:r>
      <w:r>
        <w:rPr>
          <w:sz w:val="20"/>
          <w:szCs w:val="20"/>
        </w:rPr>
        <w:t xml:space="preserve">: sueño hecho realidad | </w:t>
      </w:r>
      <w:r>
        <w:rPr>
          <w:i/>
          <w:iCs/>
          <w:sz w:val="20"/>
          <w:szCs w:val="20"/>
        </w:rPr>
        <w:t>Getting promoted was a dream come true for 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drift off [v]</w:t>
      </w:r>
      <w:r>
        <w:rPr>
          <w:sz w:val="20"/>
          <w:szCs w:val="20"/>
        </w:rPr>
        <w:t xml:space="preserve">: quedarse frito, caer dormido (inf) | </w:t>
      </w:r>
      <w:r>
        <w:rPr>
          <w:i/>
          <w:iCs/>
          <w:sz w:val="20"/>
          <w:szCs w:val="20"/>
        </w:rPr>
        <w:t>The calm music and low lights caused me to drift off during the movie.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dump [v]</w:t>
      </w:r>
      <w:r>
        <w:rPr>
          <w:sz w:val="20"/>
          <w:szCs w:val="20"/>
        </w:rPr>
        <w:t xml:space="preserve">: tirar (basura de forma irresponsable) | </w:t>
      </w:r>
      <w:r>
        <w:rPr>
          <w:i/>
          <w:iCs/>
          <w:sz w:val="20"/>
          <w:szCs w:val="20"/>
        </w:rPr>
        <w:t>Angela dumped her old fridge when she got a new one.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dwelling [s]</w:t>
      </w:r>
      <w:r>
        <w:rPr>
          <w:sz w:val="20"/>
          <w:szCs w:val="20"/>
        </w:rPr>
        <w:t xml:space="preserve">: morada, vivienda | </w:t>
      </w:r>
      <w:r>
        <w:rPr>
          <w:i/>
          <w:iCs/>
          <w:sz w:val="20"/>
          <w:szCs w:val="20"/>
        </w:rPr>
        <w:t>The old man lived in a small dwelling near the river.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each other / one another [phrase/idiom]</w:t>
      </w:r>
      <w:r>
        <w:rPr>
          <w:sz w:val="20"/>
          <w:szCs w:val="20"/>
        </w:rPr>
        <w:t xml:space="preserve">: entre ellos, mutuamente | </w:t>
      </w:r>
      <w:r>
        <w:rPr>
          <w:i/>
          <w:iCs/>
          <w:sz w:val="20"/>
          <w:szCs w:val="20"/>
        </w:rPr>
        <w:t>Max and Lyn kissed each other(2). Those 4 doctors refer patients to one another (+2).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eagerness [s]</w:t>
      </w:r>
      <w:r>
        <w:rPr>
          <w:sz w:val="20"/>
          <w:szCs w:val="20"/>
        </w:rPr>
        <w:t xml:space="preserve">: entusiasmo, ímpetu, ganas | </w:t>
      </w:r>
      <w:r>
        <w:rPr>
          <w:i/>
          <w:iCs/>
          <w:sz w:val="20"/>
          <w:szCs w:val="20"/>
        </w:rPr>
        <w:t>Their eagerness faded when they learned what their pay rate was.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either / any one of [phrase/idiom]</w:t>
      </w:r>
      <w:r>
        <w:rPr>
          <w:sz w:val="20"/>
          <w:szCs w:val="20"/>
        </w:rPr>
        <w:t xml:space="preserve">: cualquiera | </w:t>
      </w:r>
      <w:r>
        <w:rPr>
          <w:i/>
          <w:iCs/>
          <w:sz w:val="20"/>
          <w:szCs w:val="20"/>
        </w:rPr>
        <w:t>You can use any of (+2) these programs with either (2) system.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endless [adj]</w:t>
      </w:r>
      <w:r>
        <w:rPr>
          <w:sz w:val="20"/>
          <w:szCs w:val="20"/>
        </w:rPr>
        <w:t xml:space="preserve">: interminable, sin fin (tmn fig) | </w:t>
      </w:r>
      <w:r>
        <w:rPr>
          <w:i/>
          <w:iCs/>
          <w:sz w:val="20"/>
          <w:szCs w:val="20"/>
        </w:rPr>
        <w:t>Julia drove her car along an endless highway. Endless maths class.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enlist [v]</w:t>
      </w:r>
      <w:r>
        <w:rPr>
          <w:sz w:val="20"/>
          <w:szCs w:val="20"/>
        </w:rPr>
        <w:t xml:space="preserve">: contratar, emplear (servicio, ayuda); alistarse, enrolarse (militar) | </w:t>
      </w:r>
      <w:r>
        <w:rPr>
          <w:i/>
          <w:iCs/>
          <w:sz w:val="20"/>
          <w:szCs w:val="20"/>
        </w:rPr>
        <w:t>We enlisted the services of a plumber to clean up the mess. My father enlisted when he was 18.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enrich [v]</w:t>
      </w:r>
      <w:r>
        <w:rPr>
          <w:sz w:val="20"/>
          <w:szCs w:val="20"/>
        </w:rPr>
        <w:t xml:space="preserve">: enriquecer (fig) | </w:t>
      </w:r>
      <w:r>
        <w:rPr>
          <w:i/>
          <w:iCs/>
          <w:sz w:val="20"/>
          <w:szCs w:val="20"/>
        </w:rPr>
        <w:t>Rice is typically enriched with B vitamins.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errand [s]</w:t>
      </w:r>
      <w:r>
        <w:rPr>
          <w:sz w:val="20"/>
          <w:szCs w:val="20"/>
        </w:rPr>
        <w:t xml:space="preserve">: recado | </w:t>
      </w:r>
      <w:r>
        <w:rPr>
          <w:i/>
          <w:iCs/>
          <w:sz w:val="20"/>
          <w:szCs w:val="20"/>
        </w:rPr>
        <w:t>My boss is always sending me on errands.They can even run(hacer) errands. Errand boy.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etch [v]</w:t>
      </w:r>
      <w:r>
        <w:rPr>
          <w:sz w:val="20"/>
          <w:szCs w:val="20"/>
        </w:rPr>
        <w:t xml:space="preserve">: grabar, marcar | </w:t>
      </w:r>
      <w:r>
        <w:rPr>
          <w:i/>
          <w:iCs/>
          <w:sz w:val="20"/>
          <w:szCs w:val="20"/>
        </w:rPr>
        <w:t>The jeweller etched the couple's initials on the rings.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expertise [s]</w:t>
      </w:r>
      <w:r>
        <w:rPr>
          <w:sz w:val="20"/>
          <w:szCs w:val="20"/>
        </w:rPr>
        <w:t xml:space="preserve">: experiencia | </w:t>
      </w:r>
      <w:r>
        <w:rPr>
          <w:i/>
          <w:iCs/>
          <w:sz w:val="20"/>
          <w:szCs w:val="20"/>
        </w:rPr>
        <w:t>The company used the hacker's expertise to help them protect their servers.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expose [v]</w:t>
      </w:r>
      <w:r>
        <w:rPr>
          <w:sz w:val="20"/>
          <w:szCs w:val="20"/>
        </w:rPr>
        <w:t xml:space="preserve">: exponer(se) | </w:t>
      </w:r>
      <w:r>
        <w:rPr>
          <w:i/>
          <w:iCs/>
          <w:sz w:val="20"/>
          <w:szCs w:val="20"/>
        </w:rPr>
        <w:t>You should wear a mask if you are going to expose yourself to harsh chemicals.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face (up to) the facts [phrase/idiom]</w:t>
      </w:r>
      <w:r>
        <w:rPr>
          <w:sz w:val="20"/>
          <w:szCs w:val="20"/>
        </w:rPr>
        <w:t xml:space="preserve">: afrontar/aceptar la realidad | </w:t>
      </w:r>
      <w:r>
        <w:rPr>
          <w:i/>
          <w:iCs/>
          <w:sz w:val="20"/>
          <w:szCs w:val="20"/>
        </w:rPr>
        <w:t>It is time you face the facts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faintly [adv]</w:t>
      </w:r>
      <w:r>
        <w:rPr>
          <w:sz w:val="20"/>
          <w:szCs w:val="20"/>
        </w:rPr>
        <w:t xml:space="preserve">: debilmente; impertecptiblemente | </w:t>
      </w:r>
      <w:r>
        <w:rPr>
          <w:i/>
          <w:iCs/>
          <w:sz w:val="20"/>
          <w:szCs w:val="20"/>
        </w:rPr>
        <w:t>The old woman settled into her chair and sighed faintly. A handwritten message was faintly visible.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fairytale [adj]</w:t>
      </w:r>
      <w:r>
        <w:rPr>
          <w:sz w:val="20"/>
          <w:szCs w:val="20"/>
        </w:rPr>
        <w:t xml:space="preserve">: de cuento | </w:t>
      </w:r>
      <w:r>
        <w:rPr>
          <w:i/>
          <w:iCs/>
          <w:sz w:val="20"/>
          <w:szCs w:val="20"/>
        </w:rPr>
        <w:t>After three marriages, she's still dreaming of a fairytale romance.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falter [v]</w:t>
      </w:r>
      <w:r>
        <w:rPr>
          <w:sz w:val="20"/>
          <w:szCs w:val="20"/>
        </w:rPr>
        <w:t xml:space="preserve">: titubear, vacilar (voz en discurso); flaquear | </w:t>
      </w:r>
      <w:r>
        <w:rPr>
          <w:i/>
          <w:iCs/>
          <w:sz w:val="20"/>
          <w:szCs w:val="20"/>
        </w:rPr>
        <w:t>She faltered when she saw the angry look on his face.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fast-track [s]</w:t>
      </w:r>
      <w:r>
        <w:rPr>
          <w:sz w:val="20"/>
          <w:szCs w:val="20"/>
        </w:rPr>
        <w:t xml:space="preserve">: primera línea, posición idónea; vía rápida | </w:t>
      </w:r>
      <w:r>
        <w:rPr>
          <w:i/>
          <w:iCs/>
          <w:sz w:val="20"/>
          <w:szCs w:val="20"/>
        </w:rPr>
        <w:t>He is on the fast track to success. They've introduced a fast-track system.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fast-track [v]</w:t>
      </w:r>
      <w:r>
        <w:rPr>
          <w:sz w:val="20"/>
          <w:szCs w:val="20"/>
        </w:rPr>
        <w:t xml:space="preserve">: acelerar, apurar | </w:t>
      </w:r>
      <w:r>
        <w:rPr>
          <w:i/>
          <w:iCs/>
          <w:sz w:val="20"/>
          <w:szCs w:val="20"/>
        </w:rPr>
        <w:t>His father put pressure on them to fast-track his application.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field [v]</w:t>
      </w:r>
      <w:r>
        <w:rPr>
          <w:sz w:val="20"/>
          <w:szCs w:val="20"/>
        </w:rPr>
        <w:t xml:space="preserve">: tratar con, responder | </w:t>
      </w:r>
      <w:r>
        <w:rPr>
          <w:i/>
          <w:iCs/>
          <w:sz w:val="20"/>
          <w:szCs w:val="20"/>
        </w:rPr>
        <w:t>The candidate fielded a number of questions from the reporters.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field for [v]</w:t>
      </w:r>
      <w:r>
        <w:rPr>
          <w:sz w:val="20"/>
          <w:szCs w:val="20"/>
        </w:rPr>
        <w:t xml:space="preserve">: presentar documentos para | </w:t>
      </w:r>
      <w:r>
        <w:rPr>
          <w:i/>
          <w:iCs/>
          <w:sz w:val="20"/>
          <w:szCs w:val="20"/>
        </w:rPr>
        <w:t>Cara has filed for divorce. File for custody, adoption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finger the point [v]</w:t>
      </w:r>
      <w:r>
        <w:rPr>
          <w:sz w:val="20"/>
          <w:szCs w:val="20"/>
        </w:rPr>
        <w:t xml:space="preserve">: señalar con el dedo | </w:t>
      </w:r>
      <w:r>
        <w:rPr>
          <w:i/>
          <w:iCs/>
          <w:sz w:val="20"/>
          <w:szCs w:val="20"/>
        </w:rPr>
        <w:t>We should always point the finger at the real culprits.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flag [v]</w:t>
      </w:r>
      <w:r>
        <w:rPr>
          <w:sz w:val="20"/>
          <w:szCs w:val="20"/>
        </w:rPr>
        <w:t xml:space="preserve">: comunicar; hacer señas a | </w:t>
      </w:r>
      <w:r>
        <w:rPr>
          <w:i/>
          <w:iCs/>
          <w:sz w:val="20"/>
          <w:szCs w:val="20"/>
        </w:rPr>
        <w:t>Ships use coloured bunting to flag messages to one another.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flak [s]</w:t>
      </w:r>
      <w:r>
        <w:rPr>
          <w:sz w:val="20"/>
          <w:szCs w:val="20"/>
        </w:rPr>
        <w:t xml:space="preserve">: críticas | </w:t>
      </w:r>
      <w:r>
        <w:rPr>
          <w:i/>
          <w:iCs/>
          <w:sz w:val="20"/>
          <w:szCs w:val="20"/>
        </w:rPr>
        <w:t>It's my money, so don't give me flak for how I spend it.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flap [v]</w:t>
      </w:r>
      <w:r>
        <w:rPr>
          <w:sz w:val="20"/>
          <w:szCs w:val="20"/>
        </w:rPr>
        <w:t xml:space="preserve">: ondear | </w:t>
      </w:r>
      <w:r>
        <w:rPr>
          <w:i/>
          <w:iCs/>
          <w:sz w:val="20"/>
          <w:szCs w:val="20"/>
        </w:rPr>
        <w:t>The flag flapped in the wind.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flicker [s]</w:t>
      </w:r>
      <w:r>
        <w:rPr>
          <w:sz w:val="20"/>
          <w:szCs w:val="20"/>
        </w:rPr>
        <w:t xml:space="preserve">: parpadeo (luz); destello (fig) | </w:t>
      </w:r>
      <w:r>
        <w:rPr>
          <w:i/>
          <w:iCs/>
          <w:sz w:val="20"/>
          <w:szCs w:val="20"/>
        </w:rPr>
        <w:t>Erin felt a flicker of doubt. Paul saw a flicker of light in the dark.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flout [v]</w:t>
      </w:r>
      <w:r>
        <w:rPr>
          <w:sz w:val="20"/>
          <w:szCs w:val="20"/>
        </w:rPr>
        <w:t xml:space="preserve">: desobedecer, incumplir (ley) (formal) | </w:t>
      </w:r>
      <w:r>
        <w:rPr>
          <w:i/>
          <w:iCs/>
          <w:sz w:val="20"/>
          <w:szCs w:val="20"/>
        </w:rPr>
        <w:t>In her anger, Maryanne decided to flout the rules and stay out past curfew(=break the rules)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flurry [s]</w:t>
      </w:r>
      <w:r>
        <w:rPr>
          <w:sz w:val="20"/>
          <w:szCs w:val="20"/>
        </w:rPr>
        <w:t xml:space="preserve">: frenesí , ajetreo | </w:t>
      </w:r>
      <w:r>
        <w:rPr>
          <w:i/>
          <w:iCs/>
          <w:sz w:val="20"/>
          <w:szCs w:val="20"/>
        </w:rPr>
        <w:t>There was a flurry of activity in the office when the boss arrived.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foam (at the mouth) [v]</w:t>
      </w:r>
      <w:r>
        <w:rPr>
          <w:sz w:val="20"/>
          <w:szCs w:val="20"/>
        </w:rPr>
        <w:t xml:space="preserve">: echar espuma por la boca | </w:t>
      </w:r>
      <w:r>
        <w:rPr>
          <w:i/>
          <w:iCs/>
          <w:sz w:val="20"/>
          <w:szCs w:val="20"/>
        </w:rPr>
        <w:t>I think this horse is ill; its mouth is foaming. The dog started to foam at the mouth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foam [s]</w:t>
      </w:r>
      <w:r>
        <w:rPr>
          <w:sz w:val="20"/>
          <w:szCs w:val="20"/>
        </w:rPr>
        <w:t xml:space="preserve">: espuma | </w:t>
      </w:r>
      <w:r>
        <w:rPr>
          <w:i/>
          <w:iCs/>
          <w:sz w:val="20"/>
          <w:szCs w:val="20"/>
        </w:rPr>
        <w:t>Kate worked the foam from the shampoo into her hair.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foam [v]</w:t>
      </w:r>
      <w:r>
        <w:rPr>
          <w:sz w:val="20"/>
          <w:szCs w:val="20"/>
        </w:rPr>
        <w:t xml:space="preserve">: hacer espuma | </w:t>
      </w:r>
      <w:r>
        <w:rPr>
          <w:i/>
          <w:iCs/>
          <w:sz w:val="20"/>
          <w:szCs w:val="20"/>
        </w:rPr>
        <w:t>The milk started to foam in the pot.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foot the bill [v]</w:t>
      </w:r>
      <w:r>
        <w:rPr>
          <w:sz w:val="20"/>
          <w:szCs w:val="20"/>
        </w:rPr>
        <w:t xml:space="preserve">: pagar la cuenta, hacerse cargo de la cuenta | </w:t>
      </w:r>
      <w:r>
        <w:rPr>
          <w:i/>
          <w:iCs/>
          <w:sz w:val="20"/>
          <w:szCs w:val="20"/>
        </w:rPr>
        <w:t>The Insurance company refused my claim, so I had to foot the bill for repairs myself.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foregone [v]</w:t>
      </w:r>
      <w:r>
        <w:rPr>
          <w:sz w:val="20"/>
          <w:szCs w:val="20"/>
        </w:rPr>
        <w:t xml:space="preserve">: inevitable, que está cantado | </w:t>
      </w:r>
      <w:r>
        <w:rPr>
          <w:i/>
          <w:iCs/>
          <w:sz w:val="20"/>
          <w:szCs w:val="20"/>
        </w:rPr>
        <w:t>It was a foregone conclusion that Celta would win. It's foregone that the semester will end in May.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frame [v]</w:t>
      </w:r>
      <w:r>
        <w:rPr>
          <w:sz w:val="20"/>
          <w:szCs w:val="20"/>
        </w:rPr>
        <w:t xml:space="preserve">: formular, plantear (fig); enmarcar; bordear rodear | </w:t>
      </w:r>
      <w:r>
        <w:rPr>
          <w:i/>
          <w:iCs/>
          <w:sz w:val="20"/>
          <w:szCs w:val="20"/>
        </w:rPr>
        <w:t>Can you frame that concept in a more positive light? I would like to frame the orchard with rows.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freak out [v]</w:t>
      </w:r>
      <w:r>
        <w:rPr>
          <w:sz w:val="20"/>
          <w:szCs w:val="20"/>
        </w:rPr>
        <w:t xml:space="preserve">: ponerse como loco, perder los papeles | </w:t>
      </w:r>
      <w:r>
        <w:rPr>
          <w:i/>
          <w:iCs/>
          <w:sz w:val="20"/>
          <w:szCs w:val="20"/>
        </w:rPr>
        <w:t>When I tell my parents I'm quitting school, they are going to freak out.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from sun up to sun down [phrase/idiom]</w:t>
      </w:r>
      <w:r>
        <w:rPr>
          <w:sz w:val="20"/>
          <w:szCs w:val="20"/>
        </w:rPr>
        <w:t xml:space="preserve">: desde el amanecer hasta el anochecer. | </w:t>
      </w:r>
      <w:r>
        <w:rPr>
          <w:i/>
          <w:iCs/>
          <w:sz w:val="20"/>
          <w:szCs w:val="20"/>
        </w:rPr>
        <w:t>I'm so busy all day; I'm on the go from sun up to sun down.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fuel [v]</w:t>
      </w:r>
      <w:r>
        <w:rPr>
          <w:sz w:val="20"/>
          <w:szCs w:val="20"/>
        </w:rPr>
        <w:t xml:space="preserve">: alimentar (fig) | </w:t>
      </w:r>
      <w:r>
        <w:rPr>
          <w:i/>
          <w:iCs/>
          <w:sz w:val="20"/>
          <w:szCs w:val="20"/>
        </w:rPr>
        <w:t>They are fueling speculation.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full marks [s]</w:t>
      </w:r>
      <w:r>
        <w:rPr>
          <w:sz w:val="20"/>
          <w:szCs w:val="20"/>
        </w:rPr>
        <w:t xml:space="preserve">: calificación máxima (UK) | </w:t>
      </w:r>
      <w:r>
        <w:rPr>
          <w:i/>
          <w:iCs/>
          <w:sz w:val="20"/>
          <w:szCs w:val="20"/>
        </w:rPr>
        <w:t>She got full marks in French.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gamut [s]</w:t>
      </w:r>
      <w:r>
        <w:rPr>
          <w:sz w:val="20"/>
          <w:szCs w:val="20"/>
        </w:rPr>
        <w:t xml:space="preserve">: escala, gama , espectro (rango) | </w:t>
      </w:r>
      <w:r>
        <w:rPr>
          <w:i/>
          <w:iCs/>
          <w:sz w:val="20"/>
          <w:szCs w:val="20"/>
        </w:rPr>
        <w:t>The film ran the gamut of genres, from romance, to adventure, to suspense.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gang up [v]</w:t>
      </w:r>
      <w:r>
        <w:rPr>
          <w:sz w:val="20"/>
          <w:szCs w:val="20"/>
        </w:rPr>
        <w:t xml:space="preserve">: juntarse en banda, aliarse (inf) | </w:t>
      </w:r>
      <w:r>
        <w:rPr>
          <w:i/>
          <w:iCs/>
          <w:sz w:val="20"/>
          <w:szCs w:val="20"/>
        </w:rPr>
        <w:t>You can't win an argument with those two: they gang up every time.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gang up on [v]</w:t>
      </w:r>
      <w:r>
        <w:rPr>
          <w:sz w:val="20"/>
          <w:szCs w:val="20"/>
        </w:rPr>
        <w:t xml:space="preserve">: atacar en grupo a | </w:t>
      </w:r>
      <w:r>
        <w:rPr>
          <w:i/>
          <w:iCs/>
          <w:sz w:val="20"/>
          <w:szCs w:val="20"/>
        </w:rPr>
        <w:t>Every time the teacher makes a mistake, the students gang up on her to point it out.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garner [v]</w:t>
      </w:r>
      <w:r>
        <w:rPr>
          <w:sz w:val="20"/>
          <w:szCs w:val="20"/>
        </w:rPr>
        <w:t xml:space="preserve">: conseguir (elogios, apoyo...) | </w:t>
      </w:r>
      <w:r>
        <w:rPr>
          <w:i/>
          <w:iCs/>
          <w:sz w:val="20"/>
          <w:szCs w:val="20"/>
        </w:rPr>
        <w:t>She garnered praise from all her colleagues for working so hard.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a life [phrase/idiom]</w:t>
      </w:r>
      <w:r>
        <w:rPr>
          <w:sz w:val="20"/>
          <w:szCs w:val="20"/>
        </w:rPr>
        <w:t>: ¡Búscate una vida!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by [v]</w:t>
      </w:r>
      <w:r>
        <w:rPr>
          <w:sz w:val="20"/>
          <w:szCs w:val="20"/>
        </w:rPr>
        <w:t xml:space="preserve">: arreglárselas | </w:t>
      </w:r>
      <w:r>
        <w:rPr>
          <w:i/>
          <w:iCs/>
          <w:sz w:val="20"/>
          <w:szCs w:val="20"/>
        </w:rPr>
        <w:t>They had learnt to get by on their small retirement income. I can get by in the kitchen.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hitched [v]</w:t>
      </w:r>
      <w:r>
        <w:rPr>
          <w:sz w:val="20"/>
          <w:szCs w:val="20"/>
        </w:rPr>
        <w:t xml:space="preserve">: dar el sí | </w:t>
      </w:r>
      <w:r>
        <w:rPr>
          <w:i/>
          <w:iCs/>
          <w:sz w:val="20"/>
          <w:szCs w:val="20"/>
        </w:rPr>
        <w:t>I never thought you'd get hitched.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on one’s nerves [v]</w:t>
      </w:r>
      <w:r>
        <w:rPr>
          <w:sz w:val="20"/>
          <w:szCs w:val="20"/>
        </w:rPr>
        <w:t xml:space="preserve">: poner de los nervios | </w:t>
      </w:r>
      <w:r>
        <w:rPr>
          <w:i/>
          <w:iCs/>
          <w:sz w:val="20"/>
          <w:szCs w:val="20"/>
        </w:rPr>
        <w:t>You’re getting on my nerves.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one's priorities right [v]</w:t>
      </w:r>
      <w:r>
        <w:rPr>
          <w:sz w:val="20"/>
          <w:szCs w:val="20"/>
        </w:rPr>
        <w:t xml:space="preserve">: establecer prioridades | </w:t>
      </w:r>
      <w:r>
        <w:rPr>
          <w:i/>
          <w:iCs/>
          <w:sz w:val="20"/>
          <w:szCs w:val="20"/>
        </w:rPr>
        <w:t>Although you are in a seemingly hopeless situation, keep thinking and get your priorities right.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get the sack (UK) [v]</w:t>
      </w:r>
      <w:r>
        <w:rPr>
          <w:sz w:val="20"/>
          <w:szCs w:val="20"/>
        </w:rPr>
        <w:t xml:space="preserve">: dar puerta, ser despedido | </w:t>
      </w:r>
      <w:r>
        <w:rPr>
          <w:i/>
          <w:iCs/>
          <w:sz w:val="20"/>
          <w:szCs w:val="20"/>
        </w:rPr>
        <w:t>Harry got the sack after he was found guilty of theft.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gifted [adj]</w:t>
      </w:r>
      <w:r>
        <w:rPr>
          <w:sz w:val="20"/>
          <w:szCs w:val="20"/>
        </w:rPr>
        <w:t xml:space="preserve">: talentoso | </w:t>
      </w:r>
      <w:r>
        <w:rPr>
          <w:i/>
          <w:iCs/>
          <w:sz w:val="20"/>
          <w:szCs w:val="20"/>
        </w:rPr>
        <w:t>Ben was a gifted speaker.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give an account of [v]</w:t>
      </w:r>
      <w:r>
        <w:rPr>
          <w:sz w:val="20"/>
          <w:szCs w:val="20"/>
        </w:rPr>
        <w:t xml:space="preserve">: dar cuenta de | </w:t>
      </w:r>
      <w:r>
        <w:rPr>
          <w:i/>
          <w:iCs/>
          <w:sz w:val="20"/>
          <w:szCs w:val="20"/>
        </w:rPr>
        <w:t>Everyone will give an account of how he or she has fulfilled each duty.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give it a second thought [v]</w:t>
      </w:r>
      <w:r>
        <w:rPr>
          <w:sz w:val="20"/>
          <w:szCs w:val="20"/>
        </w:rPr>
        <w:t xml:space="preserve">: pensarlo dos veces | </w:t>
      </w:r>
      <w:r>
        <w:rPr>
          <w:i/>
          <w:iCs/>
          <w:sz w:val="20"/>
          <w:szCs w:val="20"/>
        </w:rPr>
        <w:t>He dropped what he was doing and went to her without giving it a second thought.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give the cold shoulder [v]</w:t>
      </w:r>
      <w:r>
        <w:rPr>
          <w:sz w:val="20"/>
          <w:szCs w:val="20"/>
        </w:rPr>
        <w:t xml:space="preserve">: dar la espalda | </w:t>
      </w:r>
      <w:r>
        <w:rPr>
          <w:i/>
          <w:iCs/>
          <w:sz w:val="20"/>
          <w:szCs w:val="20"/>
        </w:rPr>
        <w:t>After the incident, they all gave her the cold shoulder.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glare [s]</w:t>
      </w:r>
      <w:r>
        <w:rPr>
          <w:sz w:val="20"/>
          <w:szCs w:val="20"/>
        </w:rPr>
        <w:t xml:space="preserve">: foco (fig); resplandor, brillo, mirada asesina | </w:t>
      </w:r>
      <w:r>
        <w:rPr>
          <w:i/>
          <w:iCs/>
          <w:sz w:val="20"/>
          <w:szCs w:val="20"/>
        </w:rPr>
        <w:t>All politicians must learn to accept the glare of public scrutiny.Kyle shot a glare at his mother.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glimmer [s]</w:t>
      </w:r>
      <w:r>
        <w:rPr>
          <w:sz w:val="20"/>
          <w:szCs w:val="20"/>
        </w:rPr>
        <w:t xml:space="preserve">: atisbo (fig) | </w:t>
      </w:r>
      <w:r>
        <w:rPr>
          <w:i/>
          <w:iCs/>
          <w:sz w:val="20"/>
          <w:szCs w:val="20"/>
        </w:rPr>
        <w:t>He tried to explain the concept until a glimmer of understanding appeared in the students' eyes.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go hand in hand (with) [v]</w:t>
      </w:r>
      <w:r>
        <w:rPr>
          <w:sz w:val="20"/>
          <w:szCs w:val="20"/>
        </w:rPr>
        <w:t xml:space="preserve">: ir de la mano | </w:t>
      </w:r>
      <w:r>
        <w:rPr>
          <w:i/>
          <w:iCs/>
          <w:sz w:val="20"/>
          <w:szCs w:val="20"/>
        </w:rPr>
        <w:t>For many people, smoking and drinking go hand in hand.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go into raptures [v]</w:t>
      </w:r>
      <w:r>
        <w:rPr>
          <w:sz w:val="20"/>
          <w:szCs w:val="20"/>
        </w:rPr>
        <w:t xml:space="preserve">: volverse loco (de entusiasmo) | </w:t>
      </w:r>
      <w:r>
        <w:rPr>
          <w:i/>
          <w:iCs/>
          <w:sz w:val="20"/>
          <w:szCs w:val="20"/>
        </w:rPr>
        <w:t>The crowd went into raptures when the new car was unveiled.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go wild (with) [v]</w:t>
      </w:r>
      <w:r>
        <w:rPr>
          <w:sz w:val="20"/>
          <w:szCs w:val="20"/>
        </w:rPr>
        <w:t xml:space="preserve">: ponerse como loco | </w:t>
      </w:r>
      <w:r>
        <w:rPr>
          <w:i/>
          <w:iCs/>
          <w:sz w:val="20"/>
          <w:szCs w:val="20"/>
        </w:rPr>
        <w:t>When he returned to the stage to perform an encore, the audience went wild.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gorge [v]</w:t>
      </w:r>
      <w:r>
        <w:rPr>
          <w:sz w:val="20"/>
          <w:szCs w:val="20"/>
        </w:rPr>
        <w:t xml:space="preserve">: atiborrarse de (comida) | </w:t>
      </w:r>
      <w:r>
        <w:rPr>
          <w:i/>
          <w:iCs/>
          <w:sz w:val="20"/>
          <w:szCs w:val="20"/>
        </w:rPr>
        <w:t>He gorged on meat and cheese.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grief, sorrow [s]</w:t>
      </w:r>
      <w:r>
        <w:rPr>
          <w:sz w:val="20"/>
          <w:szCs w:val="20"/>
        </w:rPr>
        <w:t xml:space="preserve">: pena, extrema tristeza, aflicción | </w:t>
      </w:r>
      <w:r>
        <w:rPr>
          <w:i/>
          <w:iCs/>
          <w:sz w:val="20"/>
          <w:szCs w:val="20"/>
        </w:rPr>
        <w:t>After the fire the whole town was gripped by grief and sorrow.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grievance [s]</w:t>
      </w:r>
      <w:r>
        <w:rPr>
          <w:sz w:val="20"/>
          <w:szCs w:val="20"/>
        </w:rPr>
        <w:t xml:space="preserve">: queja (formal) | </w:t>
      </w:r>
      <w:r>
        <w:rPr>
          <w:i/>
          <w:iCs/>
          <w:sz w:val="20"/>
          <w:szCs w:val="20"/>
        </w:rPr>
        <w:t>The prosecution presented the accuser's grievances. All of the networks will air the grievance.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grilling [v]</w:t>
      </w:r>
      <w:r>
        <w:rPr>
          <w:sz w:val="20"/>
          <w:szCs w:val="20"/>
        </w:rPr>
        <w:t xml:space="preserve">: interrogatorio exhaustivo | </w:t>
      </w:r>
      <w:r>
        <w:rPr>
          <w:i/>
          <w:iCs/>
          <w:sz w:val="20"/>
          <w:szCs w:val="20"/>
        </w:rPr>
        <w:t>After hours of grilling, the suspect finally told the detectives the truth. Face a grilling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grind [v]</w:t>
      </w:r>
      <w:r>
        <w:rPr>
          <w:sz w:val="20"/>
          <w:szCs w:val="20"/>
        </w:rPr>
        <w:t xml:space="preserve">: rechinar; moler, pulverizar | </w:t>
      </w:r>
      <w:r>
        <w:rPr>
          <w:i/>
          <w:iCs/>
          <w:sz w:val="20"/>
          <w:szCs w:val="20"/>
        </w:rPr>
        <w:t>Shifting carelessly always made the gears grind in the old car.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grinding halt [s]</w:t>
      </w:r>
      <w:r>
        <w:rPr>
          <w:sz w:val="20"/>
          <w:szCs w:val="20"/>
        </w:rPr>
        <w:t xml:space="preserve">: punto muerto | </w:t>
      </w:r>
      <w:r>
        <w:rPr>
          <w:i/>
          <w:iCs/>
          <w:sz w:val="20"/>
          <w:szCs w:val="20"/>
        </w:rPr>
        <w:t>An overturned truck brought traffic to a grinding halt.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grounds for complaint [s]</w:t>
      </w:r>
      <w:r>
        <w:rPr>
          <w:sz w:val="20"/>
          <w:szCs w:val="20"/>
        </w:rPr>
        <w:t xml:space="preserve">: razones para quejarse | </w:t>
      </w:r>
      <w:r>
        <w:rPr>
          <w:i/>
          <w:iCs/>
          <w:sz w:val="20"/>
          <w:szCs w:val="20"/>
        </w:rPr>
        <w:t>The grounds for complaint should be broad, so that all failures to apply the law may be remedied.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groundwork [s]</w:t>
      </w:r>
      <w:r>
        <w:rPr>
          <w:sz w:val="20"/>
          <w:szCs w:val="20"/>
        </w:rPr>
        <w:t xml:space="preserve">: trabajo preliminar | </w:t>
      </w:r>
      <w:r>
        <w:rPr>
          <w:i/>
          <w:iCs/>
          <w:sz w:val="20"/>
          <w:szCs w:val="20"/>
        </w:rPr>
        <w:t>We laid the groundwork for the new sales plan today.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growl [v]</w:t>
      </w:r>
      <w:r>
        <w:rPr>
          <w:sz w:val="20"/>
          <w:szCs w:val="20"/>
        </w:rPr>
        <w:t xml:space="preserve">: gruñir | </w:t>
      </w:r>
      <w:r>
        <w:rPr>
          <w:i/>
          <w:iCs/>
          <w:sz w:val="20"/>
          <w:szCs w:val="20"/>
        </w:rPr>
        <w:t>The dog growled as the stranger approached.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gruelling (UK), grueling (USA) [adj]</w:t>
      </w:r>
      <w:r>
        <w:rPr>
          <w:sz w:val="20"/>
          <w:szCs w:val="20"/>
        </w:rPr>
        <w:t xml:space="preserve">: agotador, extenuante | </w:t>
      </w:r>
      <w:r>
        <w:rPr>
          <w:i/>
          <w:iCs/>
          <w:sz w:val="20"/>
          <w:szCs w:val="20"/>
        </w:rPr>
        <w:t>After a grueling climb to the top of the mountain, the hikers rested.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gruff [adj]</w:t>
      </w:r>
      <w:r>
        <w:rPr>
          <w:sz w:val="20"/>
          <w:szCs w:val="20"/>
        </w:rPr>
        <w:t xml:space="preserve">: ronco (voz); brusco, seco (personalidad) | </w:t>
      </w:r>
      <w:r>
        <w:rPr>
          <w:i/>
          <w:iCs/>
          <w:sz w:val="20"/>
          <w:szCs w:val="20"/>
        </w:rPr>
        <w:t>A gruff, unfamiliar voice answered the phone. Phil appears to be gruff.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hail (a taxi) [v]</w:t>
      </w:r>
      <w:r>
        <w:rPr>
          <w:sz w:val="20"/>
          <w:szCs w:val="20"/>
        </w:rPr>
        <w:t xml:space="preserve">: parar, llamar | </w:t>
      </w:r>
      <w:r>
        <w:rPr>
          <w:i/>
          <w:iCs/>
          <w:sz w:val="20"/>
          <w:szCs w:val="20"/>
        </w:rPr>
        <w:t>I hailed a taxi to get home because I drank too much.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halt [v]</w:t>
      </w:r>
      <w:r>
        <w:rPr>
          <w:sz w:val="20"/>
          <w:szCs w:val="20"/>
        </w:rPr>
        <w:t xml:space="preserve">: parar, detener (production, management...) | </w:t>
      </w:r>
      <w:r>
        <w:rPr>
          <w:i/>
          <w:iCs/>
          <w:sz w:val="20"/>
          <w:szCs w:val="20"/>
        </w:rPr>
        <w:t>Management halted the project when the money ran out.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hand in (inf), dubmit (formal) [v]</w:t>
      </w:r>
      <w:r>
        <w:rPr>
          <w:sz w:val="20"/>
          <w:szCs w:val="20"/>
        </w:rPr>
        <w:t xml:space="preserve">: entregar | </w:t>
      </w:r>
      <w:r>
        <w:rPr>
          <w:i/>
          <w:iCs/>
          <w:sz w:val="20"/>
          <w:szCs w:val="20"/>
        </w:rPr>
        <w:t>The students handed in their assignments to the teacher.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hand in the resignation [v]</w:t>
      </w:r>
      <w:r>
        <w:rPr>
          <w:sz w:val="20"/>
          <w:szCs w:val="20"/>
        </w:rPr>
        <w:t xml:space="preserve">: presentar la dimisión | </w:t>
      </w:r>
      <w:r>
        <w:rPr>
          <w:i/>
          <w:iCs/>
          <w:sz w:val="20"/>
          <w:szCs w:val="20"/>
        </w:rPr>
        <w:t>The directors must hand in their resignation to the Board of Administration and regularise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harm [s]</w:t>
      </w:r>
      <w:r>
        <w:rPr>
          <w:sz w:val="20"/>
          <w:szCs w:val="20"/>
        </w:rPr>
        <w:t xml:space="preserve">: daño | </w:t>
      </w:r>
      <w:r>
        <w:rPr>
          <w:i/>
          <w:iCs/>
          <w:sz w:val="20"/>
          <w:szCs w:val="20"/>
        </w:rPr>
        <w:t>Never intend to do any harm to others!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harsh [adj]</w:t>
      </w:r>
      <w:r>
        <w:rPr>
          <w:sz w:val="20"/>
          <w:szCs w:val="20"/>
        </w:rPr>
        <w:t xml:space="preserve">: duro, severo; duro, riguroso | </w:t>
      </w:r>
      <w:r>
        <w:rPr>
          <w:i/>
          <w:iCs/>
          <w:sz w:val="20"/>
          <w:szCs w:val="20"/>
        </w:rPr>
        <w:t>They have harsh winters in Norway.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harshly [adv]</w:t>
      </w:r>
      <w:r>
        <w:rPr>
          <w:sz w:val="20"/>
          <w:szCs w:val="20"/>
        </w:rPr>
        <w:t xml:space="preserve">: severamente, con dureza | </w:t>
      </w:r>
      <w:r>
        <w:rPr>
          <w:i/>
          <w:iCs/>
          <w:sz w:val="20"/>
          <w:szCs w:val="20"/>
        </w:rPr>
        <w:t>He disciplined the children harshly and sent them to bed.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hasten [v]</w:t>
      </w:r>
      <w:r>
        <w:rPr>
          <w:sz w:val="20"/>
          <w:szCs w:val="20"/>
        </w:rPr>
        <w:t xml:space="preserve">: apresurar | </w:t>
      </w:r>
      <w:r>
        <w:rPr>
          <w:i/>
          <w:iCs/>
          <w:sz w:val="20"/>
          <w:szCs w:val="20"/>
        </w:rPr>
        <w:t>Rachel was so eager that she went to bed at 8 to hasten the arrival of her day. Hasten the death.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have a change of heart [v]</w:t>
      </w:r>
      <w:r>
        <w:rPr>
          <w:sz w:val="20"/>
          <w:szCs w:val="20"/>
        </w:rPr>
        <w:t xml:space="preserve">: cambiar de parecer | </w:t>
      </w:r>
      <w:r>
        <w:rPr>
          <w:i/>
          <w:iCs/>
          <w:sz w:val="20"/>
          <w:szCs w:val="20"/>
        </w:rPr>
        <w:t>She's had a change of heart and is inviting her sister after all.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have an eye for [v]</w:t>
      </w:r>
      <w:r>
        <w:rPr>
          <w:sz w:val="20"/>
          <w:szCs w:val="20"/>
        </w:rPr>
        <w:t xml:space="preserve">: tener buen ojo para | </w:t>
      </w:r>
      <w:r>
        <w:rPr>
          <w:i/>
          <w:iCs/>
          <w:sz w:val="20"/>
          <w:szCs w:val="20"/>
        </w:rPr>
        <w:t>The painter has an eye for detail.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have it in for [v]</w:t>
      </w:r>
      <w:r>
        <w:rPr>
          <w:sz w:val="20"/>
          <w:szCs w:val="20"/>
        </w:rPr>
        <w:t xml:space="preserve">: tenerlas juradas, tener cruzado (a alguien) | </w:t>
      </w:r>
      <w:r>
        <w:rPr>
          <w:i/>
          <w:iCs/>
          <w:sz w:val="20"/>
          <w:szCs w:val="20"/>
        </w:rPr>
        <w:t>That teacher has had it in for me ever since I spilled my water in class.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have/take priority [v]</w:t>
      </w:r>
      <w:r>
        <w:rPr>
          <w:sz w:val="20"/>
          <w:szCs w:val="20"/>
        </w:rPr>
        <w:t xml:space="preserve">: tener prioridad | </w:t>
      </w:r>
      <w:r>
        <w:rPr>
          <w:i/>
          <w:iCs/>
          <w:sz w:val="20"/>
          <w:szCs w:val="20"/>
        </w:rPr>
        <w:t>His job seems to take priority over everything else.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havoc [s]</w:t>
      </w:r>
      <w:r>
        <w:rPr>
          <w:sz w:val="20"/>
          <w:szCs w:val="20"/>
        </w:rPr>
        <w:t xml:space="preserve">: caos, confusión | </w:t>
      </w:r>
      <w:r>
        <w:rPr>
          <w:i/>
          <w:iCs/>
          <w:sz w:val="20"/>
          <w:szCs w:val="20"/>
        </w:rPr>
        <w:t>The tornado wreaked chaos/havoc and destruction on the town; nothing was left.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hazy [adj]</w:t>
      </w:r>
      <w:r>
        <w:rPr>
          <w:sz w:val="20"/>
          <w:szCs w:val="20"/>
        </w:rPr>
        <w:t xml:space="preserve">: difuso (memoria, visión) | </w:t>
      </w:r>
      <w:r>
        <w:rPr>
          <w:i/>
          <w:iCs/>
          <w:sz w:val="20"/>
          <w:szCs w:val="20"/>
        </w:rPr>
        <w:t>The policeman said that his memory of the event was hazy. His vision was getting hazy.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heap praise on [v]</w:t>
      </w:r>
      <w:r>
        <w:rPr>
          <w:sz w:val="20"/>
          <w:szCs w:val="20"/>
        </w:rPr>
        <w:t xml:space="preserve">: encomiar, alabar con empeño | </w:t>
      </w:r>
      <w:r>
        <w:rPr>
          <w:i/>
          <w:iCs/>
          <w:sz w:val="20"/>
          <w:szCs w:val="20"/>
        </w:rPr>
        <w:t>Teachers heap praises upon students that always do their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heart-to-heart (chat) [adj]</w:t>
      </w:r>
      <w:r>
        <w:rPr>
          <w:sz w:val="20"/>
          <w:szCs w:val="20"/>
        </w:rPr>
        <w:t xml:space="preserve">: franco, sincera | </w:t>
      </w:r>
      <w:r>
        <w:rPr>
          <w:i/>
          <w:iCs/>
          <w:sz w:val="20"/>
          <w:szCs w:val="20"/>
        </w:rPr>
        <w:t>A heart-to-heart chat will help to heal the rift.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heed [v]</w:t>
      </w:r>
      <w:r>
        <w:rPr>
          <w:sz w:val="20"/>
          <w:szCs w:val="20"/>
        </w:rPr>
        <w:t xml:space="preserve">: prestar atención a, hacer caso a | </w:t>
      </w:r>
      <w:r>
        <w:rPr>
          <w:i/>
          <w:iCs/>
          <w:sz w:val="20"/>
          <w:szCs w:val="20"/>
        </w:rPr>
        <w:t>Don't ignore our advice and heed our warnings.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herd [s]</w:t>
      </w:r>
      <w:r>
        <w:rPr>
          <w:sz w:val="20"/>
          <w:szCs w:val="20"/>
        </w:rPr>
        <w:t xml:space="preserve">: rebaño (granja); manada (animales salvajes) | </w:t>
      </w:r>
      <w:r>
        <w:rPr>
          <w:i/>
          <w:iCs/>
          <w:sz w:val="20"/>
          <w:szCs w:val="20"/>
        </w:rPr>
        <w:t>The farmer tended his herd of sheep. The herd of bison stampeded across the plains.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high-pitched [adj]</w:t>
      </w:r>
      <w:r>
        <w:rPr>
          <w:sz w:val="20"/>
          <w:szCs w:val="20"/>
        </w:rPr>
        <w:t xml:space="preserve">: agudo (sonido) | </w:t>
      </w:r>
      <w:r>
        <w:rPr>
          <w:i/>
          <w:iCs/>
          <w:sz w:val="20"/>
          <w:szCs w:val="20"/>
        </w:rPr>
        <w:t>He startled her, and she let out a high-pitched squeal.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hilly [adj]</w:t>
      </w:r>
      <w:r>
        <w:rPr>
          <w:sz w:val="20"/>
          <w:szCs w:val="20"/>
        </w:rPr>
        <w:t xml:space="preserve">: montañoso | </w:t>
      </w:r>
      <w:r>
        <w:rPr>
          <w:i/>
          <w:iCs/>
          <w:sz w:val="20"/>
          <w:szCs w:val="20"/>
        </w:rPr>
        <w:t>The roads are hilly, so please go slowly.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hinder [v]</w:t>
      </w:r>
      <w:r>
        <w:rPr>
          <w:sz w:val="20"/>
          <w:szCs w:val="20"/>
        </w:rPr>
        <w:t>: dificultar, entorpecer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hint [v]</w:t>
      </w:r>
      <w:r>
        <w:rPr>
          <w:sz w:val="20"/>
          <w:szCs w:val="20"/>
        </w:rPr>
        <w:t xml:space="preserve">: dar a entender | </w:t>
      </w:r>
      <w:r>
        <w:rPr>
          <w:i/>
          <w:iCs/>
          <w:sz w:val="20"/>
          <w:szCs w:val="20"/>
        </w:rPr>
        <w:t>Your gift will be blue, he hinted.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hit the road [v]</w:t>
      </w:r>
      <w:r>
        <w:rPr>
          <w:sz w:val="20"/>
          <w:szCs w:val="20"/>
        </w:rPr>
        <w:t xml:space="preserve">: ponerse en camino | </w:t>
      </w:r>
      <w:r>
        <w:rPr>
          <w:i/>
          <w:iCs/>
          <w:sz w:val="20"/>
          <w:szCs w:val="20"/>
        </w:rPr>
        <w:t>We rose early and hit the road before 7.00 am.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hit the rocks [v]</w:t>
      </w:r>
      <w:r>
        <w:rPr>
          <w:sz w:val="20"/>
          <w:szCs w:val="20"/>
        </w:rPr>
        <w:t xml:space="preserve">: terminar, estrellarse (fig) | </w:t>
      </w:r>
      <w:r>
        <w:rPr>
          <w:i/>
          <w:iCs/>
          <w:sz w:val="20"/>
          <w:szCs w:val="20"/>
        </w:rPr>
        <w:t>Their relationship hit the rocks.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hold a position [v]</w:t>
      </w:r>
      <w:r>
        <w:rPr>
          <w:sz w:val="20"/>
          <w:szCs w:val="20"/>
        </w:rPr>
        <w:t xml:space="preserve">: ocupar un cargo | </w:t>
      </w:r>
      <w:r>
        <w:rPr>
          <w:i/>
          <w:iCs/>
          <w:sz w:val="20"/>
          <w:szCs w:val="20"/>
        </w:rPr>
        <w:t>Candidates do not have to hold a position currently.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hold in contempt [v]</w:t>
      </w:r>
      <w:r>
        <w:rPr>
          <w:sz w:val="20"/>
          <w:szCs w:val="20"/>
        </w:rPr>
        <w:t xml:space="preserve">: despreciar | </w:t>
      </w:r>
      <w:r>
        <w:rPr>
          <w:i/>
          <w:iCs/>
          <w:sz w:val="20"/>
          <w:szCs w:val="20"/>
        </w:rPr>
        <w:t>They seem to hold us in contempt. (=despise)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hone [v]</w:t>
      </w:r>
      <w:r>
        <w:rPr>
          <w:sz w:val="20"/>
          <w:szCs w:val="20"/>
        </w:rPr>
        <w:t xml:space="preserve">: pulir, perfeccionar (fig) | </w:t>
      </w:r>
      <w:r>
        <w:rPr>
          <w:i/>
          <w:iCs/>
          <w:sz w:val="20"/>
          <w:szCs w:val="20"/>
        </w:rPr>
        <w:t>Jane worked as an intern to continue to hone her skills before she applied for graduate school.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hoot [v]</w:t>
      </w:r>
      <w:r>
        <w:rPr>
          <w:sz w:val="20"/>
          <w:szCs w:val="20"/>
        </w:rPr>
        <w:t xml:space="preserve">: tocar el claxon | </w:t>
      </w:r>
      <w:r>
        <w:rPr>
          <w:i/>
          <w:iCs/>
          <w:sz w:val="20"/>
          <w:szCs w:val="20"/>
        </w:rPr>
        <w:t>The bicyclist hooted at Sean with his horn (claxon).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hopelessly [adv]</w:t>
      </w:r>
      <w:r>
        <w:rPr>
          <w:sz w:val="20"/>
          <w:szCs w:val="20"/>
        </w:rPr>
        <w:t xml:space="preserve">: irremediablemente, sin esperanzas | </w:t>
      </w:r>
      <w:r>
        <w:rPr>
          <w:i/>
          <w:iCs/>
          <w:sz w:val="20"/>
          <w:szCs w:val="20"/>
        </w:rPr>
        <w:t>The crew was hopelessly lost at sea.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hotspots [s]</w:t>
      </w:r>
      <w:r>
        <w:rPr>
          <w:sz w:val="20"/>
          <w:szCs w:val="20"/>
        </w:rPr>
        <w:t xml:space="preserve">: punto wifi, zona wifi | </w:t>
      </w:r>
      <w:r>
        <w:rPr>
          <w:i/>
          <w:iCs/>
          <w:sz w:val="20"/>
          <w:szCs w:val="20"/>
        </w:rPr>
        <w:t>All of the coffee shops in this cities are hotspots.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humble [adj]</w:t>
      </w:r>
      <w:r>
        <w:rPr>
          <w:sz w:val="20"/>
          <w:szCs w:val="20"/>
        </w:rPr>
        <w:t xml:space="preserve">: humilde, modesto | </w:t>
      </w:r>
      <w:r>
        <w:rPr>
          <w:i/>
          <w:iCs/>
          <w:sz w:val="20"/>
          <w:szCs w:val="20"/>
        </w:rPr>
        <w:t>Tyler is a humble man. The politician had humble beginnings.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humble [v]</w:t>
      </w:r>
      <w:r>
        <w:rPr>
          <w:sz w:val="20"/>
          <w:szCs w:val="20"/>
        </w:rPr>
        <w:t xml:space="preserve">: humilde | </w:t>
      </w:r>
      <w:r>
        <w:rPr>
          <w:i/>
          <w:iCs/>
          <w:sz w:val="20"/>
          <w:szCs w:val="20"/>
        </w:rPr>
        <w:t>Tyler is a humble man, and always happy to help. I once more extend my humble apologies.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hunk [s]</w:t>
      </w:r>
      <w:r>
        <w:rPr>
          <w:sz w:val="20"/>
          <w:szCs w:val="20"/>
        </w:rPr>
        <w:t xml:space="preserve">: trozo, pedazo (comida) | </w:t>
      </w:r>
      <w:r>
        <w:rPr>
          <w:i/>
          <w:iCs/>
          <w:sz w:val="20"/>
          <w:szCs w:val="20"/>
        </w:rPr>
        <w:t>Jim cut a hunk off the turkey/bread and put it on his plate.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hurdle [v]</w:t>
      </w:r>
      <w:r>
        <w:rPr>
          <w:sz w:val="20"/>
          <w:szCs w:val="20"/>
        </w:rPr>
        <w:t xml:space="preserve">: valla (atletismo); obstáculo, traba | </w:t>
      </w:r>
      <w:r>
        <w:rPr>
          <w:i/>
          <w:iCs/>
          <w:sz w:val="20"/>
          <w:szCs w:val="20"/>
        </w:rPr>
        <w:t>Fred had to go over/overcome a lot of hurdles to buy his house.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hush [s]</w:t>
      </w:r>
      <w:r>
        <w:rPr>
          <w:sz w:val="20"/>
          <w:szCs w:val="20"/>
        </w:rPr>
        <w:t xml:space="preserve">: silencio, quietud | </w:t>
      </w:r>
      <w:r>
        <w:rPr>
          <w:i/>
          <w:iCs/>
          <w:sz w:val="20"/>
          <w:szCs w:val="20"/>
        </w:rPr>
        <w:t>There was a sudden hush when the news of the war broke.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hush [v]</w:t>
      </w:r>
      <w:r>
        <w:rPr>
          <w:sz w:val="20"/>
          <w:szCs w:val="20"/>
        </w:rPr>
        <w:t xml:space="preserve">: callar, guardar silencio | </w:t>
      </w:r>
      <w:r>
        <w:rPr>
          <w:i/>
          <w:iCs/>
          <w:sz w:val="20"/>
          <w:szCs w:val="20"/>
        </w:rPr>
        <w:t>The teacher said, "Hush everyone, I'm trying to explain." The crowd hushed as the speaker came out.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hushed [adj]</w:t>
      </w:r>
      <w:r>
        <w:rPr>
          <w:sz w:val="20"/>
          <w:szCs w:val="20"/>
        </w:rPr>
        <w:t xml:space="preserve">: silencioso; baja (voz); profundo (silencio) | </w:t>
      </w:r>
      <w:r>
        <w:rPr>
          <w:i/>
          <w:iCs/>
          <w:sz w:val="20"/>
          <w:szCs w:val="20"/>
        </w:rPr>
        <w:t>In a hushed voice, the librarian told the kids to be quiet.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husky [adj]</w:t>
      </w:r>
      <w:r>
        <w:rPr>
          <w:sz w:val="20"/>
          <w:szCs w:val="20"/>
        </w:rPr>
        <w:t xml:space="preserve">: ronco (voz) | </w:t>
      </w:r>
      <w:r>
        <w:rPr>
          <w:i/>
          <w:iCs/>
          <w:sz w:val="20"/>
          <w:szCs w:val="20"/>
        </w:rPr>
        <w:t>The mysterious woman greeted him in a husky voice.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in poor taste [adj]</w:t>
      </w:r>
      <w:r>
        <w:rPr>
          <w:sz w:val="20"/>
          <w:szCs w:val="20"/>
        </w:rPr>
        <w:t xml:space="preserve">: de mal gusto; inofensivo | </w:t>
      </w:r>
      <w:r>
        <w:rPr>
          <w:i/>
          <w:iCs/>
          <w:sz w:val="20"/>
          <w:szCs w:val="20"/>
        </w:rPr>
        <w:t>I do think they've decorated their bedroom in poor taste. John's joke was in poor taste.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in-depth [adj]</w:t>
      </w:r>
      <w:r>
        <w:rPr>
          <w:sz w:val="20"/>
          <w:szCs w:val="20"/>
        </w:rPr>
        <w:t xml:space="preserve">: en profundidad, detallado | </w:t>
      </w:r>
      <w:r>
        <w:rPr>
          <w:i/>
          <w:iCs/>
          <w:sz w:val="20"/>
          <w:szCs w:val="20"/>
        </w:rPr>
        <w:t>He wrote an in-depth report on the housing shortage.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insight [s]</w:t>
      </w:r>
      <w:r>
        <w:rPr>
          <w:sz w:val="20"/>
          <w:szCs w:val="20"/>
        </w:rPr>
        <w:t xml:space="preserve">: percepción | </w:t>
      </w:r>
      <w:r>
        <w:rPr>
          <w:i/>
          <w:iCs/>
          <w:sz w:val="20"/>
          <w:szCs w:val="20"/>
        </w:rPr>
        <w:t>His insight into the human mind was fascinating.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irate [adj]</w:t>
      </w:r>
      <w:r>
        <w:rPr>
          <w:sz w:val="20"/>
          <w:szCs w:val="20"/>
        </w:rPr>
        <w:t xml:space="preserve">: encolerizado, furioso | </w:t>
      </w:r>
      <w:r>
        <w:rPr>
          <w:i/>
          <w:iCs/>
          <w:sz w:val="20"/>
          <w:szCs w:val="20"/>
        </w:rPr>
        <w:t>An irate letter to the magazine editor said the previous issue was offensive to women.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job-share [s]</w:t>
      </w:r>
      <w:r>
        <w:rPr>
          <w:sz w:val="20"/>
          <w:szCs w:val="20"/>
        </w:rPr>
        <w:t xml:space="preserve">: empleo compartido | </w:t>
      </w:r>
      <w:r>
        <w:rPr>
          <w:i/>
          <w:iCs/>
          <w:sz w:val="20"/>
          <w:szCs w:val="20"/>
        </w:rPr>
        <w:t>We operate a job-share scheme.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juicy [adj]</w:t>
      </w:r>
      <w:r>
        <w:rPr>
          <w:sz w:val="20"/>
          <w:szCs w:val="20"/>
        </w:rPr>
        <w:t xml:space="preserve">: jugoso (tmn fig.) | </w:t>
      </w:r>
      <w:r>
        <w:rPr>
          <w:i/>
          <w:iCs/>
          <w:sz w:val="20"/>
          <w:szCs w:val="20"/>
        </w:rPr>
        <w:t>Nancy liked to trade juicy gossip with her neighbors.Karen was assigned to a juicy contract.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jump/leap to conculsions (that/about) [phrase/idiom]</w:t>
      </w:r>
      <w:r>
        <w:rPr>
          <w:sz w:val="20"/>
          <w:szCs w:val="20"/>
        </w:rPr>
        <w:t xml:space="preserve">: sacar conclusiones apresuradas | </w:t>
      </w:r>
      <w:r>
        <w:rPr>
          <w:i/>
          <w:iCs/>
          <w:sz w:val="20"/>
          <w:szCs w:val="20"/>
        </w:rPr>
        <w:t>Stop leaping to conclusions about their relationship when you hardly even know them.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keep your ear to the ground [v]</w:t>
      </w:r>
      <w:r>
        <w:rPr>
          <w:sz w:val="20"/>
          <w:szCs w:val="20"/>
        </w:rPr>
        <w:t xml:space="preserve">: estar atento a lo que ocurre a su alrededor. | </w:t>
      </w:r>
      <w:r>
        <w:rPr>
          <w:i/>
          <w:iCs/>
          <w:sz w:val="20"/>
          <w:szCs w:val="20"/>
        </w:rPr>
        <w:t>You don't need to be paranoid, but keep your ear to the ground.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knob [s]</w:t>
      </w:r>
      <w:r>
        <w:rPr>
          <w:sz w:val="20"/>
          <w:szCs w:val="20"/>
        </w:rPr>
        <w:t xml:space="preserve">: pequeña porción (mermelada) | </w:t>
      </w:r>
      <w:r>
        <w:rPr>
          <w:i/>
          <w:iCs/>
          <w:sz w:val="20"/>
          <w:szCs w:val="20"/>
        </w:rPr>
        <w:t>Dana smeared a knob of butter on her bread.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knock-on effects [s]</w:t>
      </w:r>
      <w:r>
        <w:rPr>
          <w:sz w:val="20"/>
          <w:szCs w:val="20"/>
        </w:rPr>
        <w:t xml:space="preserve">: efectos colaterales | </w:t>
      </w:r>
      <w:r>
        <w:rPr>
          <w:i/>
          <w:iCs/>
          <w:sz w:val="20"/>
          <w:szCs w:val="20"/>
        </w:rPr>
        <w:t>Inflation can be a knock-on effect of increased government spending.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land a job [v]</w:t>
      </w:r>
      <w:r>
        <w:rPr>
          <w:sz w:val="20"/>
          <w:szCs w:val="20"/>
        </w:rPr>
        <w:t xml:space="preserve">: conseguir un trabajo | </w:t>
      </w:r>
      <w:r>
        <w:rPr>
          <w:i/>
          <w:iCs/>
          <w:sz w:val="20"/>
          <w:szCs w:val="20"/>
        </w:rPr>
        <w:t>There was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no chance for me to land a job, having no college education to speak of. (=get a job)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lasting [adj]</w:t>
      </w:r>
      <w:r>
        <w:rPr>
          <w:sz w:val="20"/>
          <w:szCs w:val="20"/>
        </w:rPr>
        <w:t xml:space="preserve">: duradero, perdurable | </w:t>
      </w:r>
      <w:r>
        <w:rPr>
          <w:i/>
          <w:iCs/>
          <w:sz w:val="20"/>
          <w:szCs w:val="20"/>
        </w:rPr>
        <w:t>The manager wanted to build a lasting relationship with his employees.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laughable [adj]</w:t>
      </w:r>
      <w:r>
        <w:rPr>
          <w:sz w:val="20"/>
          <w:szCs w:val="20"/>
        </w:rPr>
        <w:t xml:space="preserve">: ridículo, absurdo | </w:t>
      </w:r>
      <w:r>
        <w:rPr>
          <w:i/>
          <w:iCs/>
          <w:sz w:val="20"/>
          <w:szCs w:val="20"/>
        </w:rPr>
        <w:t>The man wearing a suit on the beach was laughable.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lesser [adj]</w:t>
      </w:r>
      <w:r>
        <w:rPr>
          <w:sz w:val="20"/>
          <w:szCs w:val="20"/>
        </w:rPr>
        <w:t xml:space="preserve">: inferior, menor | </w:t>
      </w:r>
      <w:r>
        <w:rPr>
          <w:i/>
          <w:iCs/>
          <w:sz w:val="20"/>
          <w:szCs w:val="20"/>
        </w:rPr>
        <w:t>Tom decided to prioritize and leave the lesser problems for later.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level out [v]</w:t>
      </w:r>
      <w:r>
        <w:rPr>
          <w:sz w:val="20"/>
          <w:szCs w:val="20"/>
        </w:rPr>
        <w:t>: nivelar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levy [v]</w:t>
      </w:r>
      <w:r>
        <w:rPr>
          <w:sz w:val="20"/>
          <w:szCs w:val="20"/>
        </w:rPr>
        <w:t xml:space="preserve">: imponer, dictaminar (impuestos) | </w:t>
      </w:r>
      <w:r>
        <w:rPr>
          <w:i/>
          <w:iCs/>
          <w:sz w:val="20"/>
          <w:szCs w:val="20"/>
        </w:rPr>
        <w:t>The government levied taxes at the beginning of each year.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lifelong [adj]</w:t>
      </w:r>
      <w:r>
        <w:rPr>
          <w:sz w:val="20"/>
          <w:szCs w:val="20"/>
        </w:rPr>
        <w:t xml:space="preserve">: para toda la vida | </w:t>
      </w:r>
      <w:r>
        <w:rPr>
          <w:i/>
          <w:iCs/>
          <w:sz w:val="20"/>
          <w:szCs w:val="20"/>
        </w:rPr>
        <w:t>Marriage should be regarded as a lifelong commitment. Lifelong ambition.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likelihood [s]</w:t>
      </w:r>
      <w:r>
        <w:rPr>
          <w:sz w:val="20"/>
          <w:szCs w:val="20"/>
        </w:rPr>
        <w:t xml:space="preserve">: probabilidad | </w:t>
      </w:r>
      <w:r>
        <w:rPr>
          <w:i/>
          <w:iCs/>
          <w:sz w:val="20"/>
          <w:szCs w:val="20"/>
        </w:rPr>
        <w:t>There is every likelihood that this Parliament will shortly reject the proposed.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livelihood [s]</w:t>
      </w:r>
      <w:r>
        <w:rPr>
          <w:sz w:val="20"/>
          <w:szCs w:val="20"/>
        </w:rPr>
        <w:t xml:space="preserve">: sustento | </w:t>
      </w:r>
      <w:r>
        <w:rPr>
          <w:i/>
          <w:iCs/>
          <w:sz w:val="20"/>
          <w:szCs w:val="20"/>
        </w:rPr>
        <w:t>Because of the recession Larry lost his job and his livelihood.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loaf [s]</w:t>
      </w:r>
      <w:r>
        <w:rPr>
          <w:sz w:val="20"/>
          <w:szCs w:val="20"/>
        </w:rPr>
        <w:t xml:space="preserve">: barra de pan | </w:t>
      </w:r>
      <w:r>
        <w:rPr>
          <w:i/>
          <w:iCs/>
          <w:sz w:val="20"/>
          <w:szCs w:val="20"/>
        </w:rPr>
        <w:t>The baker shaped the loaf of bread out of the dough.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loaf [v]</w:t>
      </w:r>
      <w:r>
        <w:rPr>
          <w:sz w:val="20"/>
          <w:szCs w:val="20"/>
        </w:rPr>
        <w:t xml:space="preserve">: vaguear | </w:t>
      </w:r>
      <w:r>
        <w:rPr>
          <w:i/>
          <w:iCs/>
          <w:sz w:val="20"/>
          <w:szCs w:val="20"/>
        </w:rPr>
        <w:t>Amy loafed around all day.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locust [s]</w:t>
      </w:r>
      <w:r>
        <w:rPr>
          <w:sz w:val="20"/>
          <w:szCs w:val="20"/>
        </w:rPr>
        <w:t xml:space="preserve">: saltamontes, langosta | </w:t>
      </w:r>
      <w:r>
        <w:rPr>
          <w:i/>
          <w:iCs/>
          <w:sz w:val="20"/>
          <w:szCs w:val="20"/>
        </w:rPr>
        <w:t>The field was devastated by a swarm of locusts.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loot [v]</w:t>
      </w:r>
      <w:r>
        <w:rPr>
          <w:sz w:val="20"/>
          <w:szCs w:val="20"/>
        </w:rPr>
        <w:t xml:space="preserve">: saquear | </w:t>
      </w:r>
      <w:r>
        <w:rPr>
          <w:i/>
          <w:iCs/>
          <w:sz w:val="20"/>
          <w:szCs w:val="20"/>
        </w:rPr>
        <w:t>The army looted the city.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looting [s]</w:t>
      </w:r>
      <w:r>
        <w:rPr>
          <w:sz w:val="20"/>
          <w:szCs w:val="20"/>
        </w:rPr>
        <w:t xml:space="preserve">: saqueo | </w:t>
      </w:r>
      <w:r>
        <w:rPr>
          <w:i/>
          <w:iCs/>
          <w:sz w:val="20"/>
          <w:szCs w:val="20"/>
        </w:rPr>
        <w:t>The teenagers acquired all their electronics by looting.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lull to sleep [v]</w:t>
      </w:r>
      <w:r>
        <w:rPr>
          <w:sz w:val="20"/>
          <w:szCs w:val="20"/>
        </w:rPr>
        <w:t xml:space="preserve">: arrullar, hasta que se duerma, dormir a | </w:t>
      </w:r>
      <w:r>
        <w:rPr>
          <w:i/>
          <w:iCs/>
          <w:sz w:val="20"/>
          <w:szCs w:val="20"/>
        </w:rPr>
        <w:t>The mother's song lulled the baby to sleep.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make a living [v]</w:t>
      </w:r>
      <w:r>
        <w:rPr>
          <w:sz w:val="20"/>
          <w:szCs w:val="20"/>
        </w:rPr>
        <w:t xml:space="preserve">: ganarse la vida | </w:t>
      </w:r>
      <w:r>
        <w:rPr>
          <w:i/>
          <w:iCs/>
          <w:sz w:val="20"/>
          <w:szCs w:val="20"/>
        </w:rPr>
        <w:t>He made a living by trading in stocks and shares.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make business sense [v]</w:t>
      </w:r>
      <w:r>
        <w:rPr>
          <w:sz w:val="20"/>
          <w:szCs w:val="20"/>
        </w:rPr>
        <w:t xml:space="preserve">: ser bueno para un negocio | </w:t>
      </w:r>
      <w:r>
        <w:rPr>
          <w:i/>
          <w:iCs/>
          <w:sz w:val="20"/>
          <w:szCs w:val="20"/>
        </w:rPr>
        <w:t>Investment in healthcare often makes good business sense. Flexible workforce makes business sense.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make the most of [v]</w:t>
      </w:r>
      <w:r>
        <w:rPr>
          <w:sz w:val="20"/>
          <w:szCs w:val="20"/>
        </w:rPr>
        <w:t xml:space="preserve">: sacar el máximo provecho de | </w:t>
      </w:r>
      <w:r>
        <w:rPr>
          <w:i/>
          <w:iCs/>
          <w:sz w:val="20"/>
          <w:szCs w:val="20"/>
        </w:rPr>
        <w:t>We made the most of our vacation by leaving our phones and computers turned off.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maternity leave [s]</w:t>
      </w:r>
      <w:r>
        <w:rPr>
          <w:sz w:val="20"/>
          <w:szCs w:val="20"/>
        </w:rPr>
        <w:t xml:space="preserve">: baja por maternidad | </w:t>
      </w:r>
      <w:r>
        <w:rPr>
          <w:i/>
          <w:iCs/>
          <w:sz w:val="20"/>
          <w:szCs w:val="20"/>
        </w:rPr>
        <w:t>Temps often provide cover while a full-time employee is on maternity leave.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menial [v]</w:t>
      </w:r>
      <w:r>
        <w:rPr>
          <w:sz w:val="20"/>
          <w:szCs w:val="20"/>
        </w:rPr>
        <w:t xml:space="preserve">: no especializado, de baja categoria (trabajo, tarea) | </w:t>
      </w:r>
      <w:r>
        <w:rPr>
          <w:i/>
          <w:iCs/>
          <w:sz w:val="20"/>
          <w:szCs w:val="20"/>
        </w:rPr>
        <w:t>Immigrants often take menial jobs that no-one else wants.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misconduct [s]</w:t>
      </w:r>
      <w:r>
        <w:rPr>
          <w:sz w:val="20"/>
          <w:szCs w:val="20"/>
        </w:rPr>
        <w:t xml:space="preserve">: mala conductal, mala praxis | </w:t>
      </w:r>
      <w:r>
        <w:rPr>
          <w:i/>
          <w:iCs/>
          <w:sz w:val="20"/>
          <w:szCs w:val="20"/>
        </w:rPr>
        <w:t>The lawyer was reprimanded and disbarred for misconduct.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miss the point [v]</w:t>
      </w:r>
      <w:r>
        <w:rPr>
          <w:sz w:val="20"/>
          <w:szCs w:val="20"/>
        </w:rPr>
        <w:t xml:space="preserve">: no entender | </w:t>
      </w:r>
      <w:r>
        <w:rPr>
          <w:i/>
          <w:iCs/>
          <w:sz w:val="20"/>
          <w:szCs w:val="20"/>
        </w:rPr>
        <w:t>You're missing the point: this isn't about pay - it's about conditions.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mounting [adj]</w:t>
      </w:r>
      <w:r>
        <w:rPr>
          <w:sz w:val="20"/>
          <w:szCs w:val="20"/>
        </w:rPr>
        <w:t xml:space="preserve">: creciente | </w:t>
      </w:r>
      <w:r>
        <w:rPr>
          <w:i/>
          <w:iCs/>
          <w:sz w:val="20"/>
          <w:szCs w:val="20"/>
        </w:rPr>
        <w:t>There is mounting evidence that lack of sleep causes serious medical problems. Mounting concern.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move up the ranks/ladder [v]</w:t>
      </w:r>
      <w:r>
        <w:rPr>
          <w:sz w:val="20"/>
          <w:szCs w:val="20"/>
        </w:rPr>
        <w:t xml:space="preserve">: ser promocionado (trabajo) | </w:t>
      </w:r>
      <w:r>
        <w:rPr>
          <w:i/>
          <w:iCs/>
          <w:sz w:val="20"/>
          <w:szCs w:val="20"/>
        </w:rPr>
        <w:t>Qualifications can help you move up the career ladder.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muddy [adj]</w:t>
      </w:r>
      <w:r>
        <w:rPr>
          <w:sz w:val="20"/>
          <w:szCs w:val="20"/>
        </w:rPr>
        <w:t xml:space="preserve">: embarrado; lodoso | </w:t>
      </w:r>
      <w:r>
        <w:rPr>
          <w:i/>
          <w:iCs/>
          <w:sz w:val="20"/>
          <w:szCs w:val="20"/>
        </w:rPr>
        <w:t>Sarah's expensive shoes were muddy after she walked in the rainstorm. The river was muddy that day.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muffled [adj]</w:t>
      </w:r>
      <w:r>
        <w:rPr>
          <w:sz w:val="20"/>
          <w:szCs w:val="20"/>
        </w:rPr>
        <w:t xml:space="preserve">: amortiguado (sonido) | </w:t>
      </w:r>
      <w:r>
        <w:rPr>
          <w:i/>
          <w:iCs/>
          <w:sz w:val="20"/>
          <w:szCs w:val="20"/>
        </w:rPr>
        <w:t>There were muffled footsteps in the hall.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nag [v]</w:t>
      </w:r>
      <w:r>
        <w:rPr>
          <w:sz w:val="20"/>
          <w:szCs w:val="20"/>
        </w:rPr>
        <w:t xml:space="preserve">: fastidiar, incordiar | </w:t>
      </w:r>
      <w:r>
        <w:rPr>
          <w:i/>
          <w:iCs/>
          <w:sz w:val="20"/>
          <w:szCs w:val="20"/>
        </w:rPr>
        <w:t>Shaun's wife nagged all day.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nagging [adj]</w:t>
      </w:r>
      <w:r>
        <w:rPr>
          <w:sz w:val="20"/>
          <w:szCs w:val="20"/>
        </w:rPr>
        <w:t xml:space="preserve">: perturbador, inquietante | </w:t>
      </w:r>
      <w:r>
        <w:rPr>
          <w:i/>
          <w:iCs/>
          <w:sz w:val="20"/>
          <w:szCs w:val="20"/>
        </w:rPr>
        <w:t>Peter had some nagging doubts about his life choices.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nail down [v]</w:t>
      </w:r>
      <w:r>
        <w:rPr>
          <w:sz w:val="20"/>
          <w:szCs w:val="20"/>
        </w:rPr>
        <w:t xml:space="preserve">: precisar, determinar (fig) | </w:t>
      </w:r>
      <w:r>
        <w:rPr>
          <w:i/>
          <w:iCs/>
          <w:sz w:val="20"/>
          <w:szCs w:val="20"/>
        </w:rPr>
        <w:t>We need to nail down exactly how much money was embezzeled by our accountant.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nasty [adj]</w:t>
      </w:r>
      <w:r>
        <w:rPr>
          <w:sz w:val="20"/>
          <w:szCs w:val="20"/>
        </w:rPr>
        <w:t xml:space="preserve">: desagradable | </w:t>
      </w:r>
      <w:r>
        <w:rPr>
          <w:i/>
          <w:iCs/>
          <w:sz w:val="20"/>
          <w:szCs w:val="20"/>
        </w:rPr>
        <w:t>Mary was the nasty person who started the rumors. They spread nasty rumors about her.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neat [adj]</w:t>
      </w:r>
      <w:r>
        <w:rPr>
          <w:sz w:val="20"/>
          <w:szCs w:val="20"/>
        </w:rPr>
        <w:t xml:space="preserve">: pulcro, aseado | </w:t>
      </w:r>
      <w:r>
        <w:rPr>
          <w:i/>
          <w:iCs/>
          <w:sz w:val="20"/>
          <w:szCs w:val="20"/>
        </w:rPr>
        <w:t>Seth always kept his room neat.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niggle [s]</w:t>
      </w:r>
      <w:r>
        <w:rPr>
          <w:sz w:val="20"/>
          <w:szCs w:val="20"/>
        </w:rPr>
        <w:t xml:space="preserve">: preocupación innecesaria, molestia | </w:t>
      </w:r>
      <w:r>
        <w:rPr>
          <w:i/>
          <w:iCs/>
          <w:sz w:val="20"/>
          <w:szCs w:val="20"/>
        </w:rPr>
        <w:t>Don't you feel even a slight niggle about the morality of your experiments?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niggle [v]</w:t>
      </w:r>
      <w:r>
        <w:rPr>
          <w:sz w:val="20"/>
          <w:szCs w:val="20"/>
        </w:rPr>
        <w:t xml:space="preserve">: preocupar | </w:t>
      </w:r>
      <w:r>
        <w:rPr>
          <w:i/>
          <w:iCs/>
          <w:sz w:val="20"/>
          <w:szCs w:val="20"/>
        </w:rPr>
        <w:t>All my work duties are niggling at 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none of them/it [phrase/idiom]</w:t>
      </w:r>
      <w:r>
        <w:rPr>
          <w:sz w:val="20"/>
          <w:szCs w:val="20"/>
        </w:rPr>
        <w:t xml:space="preserve">: ninguno | </w:t>
      </w:r>
      <w:r>
        <w:rPr>
          <w:i/>
          <w:iCs/>
          <w:sz w:val="20"/>
          <w:szCs w:val="20"/>
        </w:rPr>
        <w:t>None of the kittens are lonely. if=them-&gt;are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none of your business [phrase/idiom]</w:t>
      </w:r>
      <w:r>
        <w:rPr>
          <w:sz w:val="20"/>
          <w:szCs w:val="20"/>
        </w:rPr>
        <w:t xml:space="preserve">: no es asunto tuyo | </w:t>
      </w:r>
      <w:r>
        <w:rPr>
          <w:i/>
          <w:iCs/>
          <w:sz w:val="20"/>
          <w:szCs w:val="20"/>
        </w:rPr>
        <w:t>What I do with my time off is none of your business.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offset [v]</w:t>
      </w:r>
      <w:r>
        <w:rPr>
          <w:sz w:val="20"/>
          <w:szCs w:val="20"/>
        </w:rPr>
        <w:t xml:space="preserve">: compensar | </w:t>
      </w:r>
      <w:r>
        <w:rPr>
          <w:i/>
          <w:iCs/>
          <w:sz w:val="20"/>
          <w:szCs w:val="20"/>
        </w:rPr>
        <w:t>The gains offset the losses.Costs have been partially offset against savings.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offshore [adj]</w:t>
      </w:r>
      <w:r>
        <w:rPr>
          <w:sz w:val="20"/>
          <w:szCs w:val="20"/>
        </w:rPr>
        <w:t xml:space="preserve">: de litoral; de paraíso fiscal | </w:t>
      </w:r>
      <w:r>
        <w:rPr>
          <w:i/>
          <w:iCs/>
          <w:sz w:val="20"/>
          <w:szCs w:val="20"/>
        </w:rPr>
        <w:t>Carl works on an offshore oil rig.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on edge [adj]</w:t>
      </w:r>
      <w:r>
        <w:rPr>
          <w:sz w:val="20"/>
          <w:szCs w:val="20"/>
        </w:rPr>
        <w:t xml:space="preserve">: tenso, inquieto | </w:t>
      </w:r>
      <w:r>
        <w:rPr>
          <w:i/>
          <w:iCs/>
          <w:sz w:val="20"/>
          <w:szCs w:val="20"/>
        </w:rPr>
        <w:t>She was on edge, waiting for her exam results.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on the contrary [adv]</w:t>
      </w:r>
      <w:r>
        <w:rPr>
          <w:sz w:val="20"/>
          <w:szCs w:val="20"/>
        </w:rPr>
        <w:t xml:space="preserve">: al contrario | </w:t>
      </w:r>
      <w:r>
        <w:rPr>
          <w:i/>
          <w:iCs/>
          <w:sz w:val="20"/>
          <w:szCs w:val="20"/>
        </w:rPr>
        <w:t>You think people can't change? On the contrary, they can!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on the go [adv]</w:t>
      </w:r>
      <w:r>
        <w:rPr>
          <w:sz w:val="20"/>
          <w:szCs w:val="20"/>
        </w:rPr>
        <w:t xml:space="preserve">: sin parar, ocupado | </w:t>
      </w:r>
      <w:r>
        <w:rPr>
          <w:i/>
          <w:iCs/>
          <w:sz w:val="20"/>
          <w:szCs w:val="20"/>
        </w:rPr>
        <w:t>They're always on the go. I'm so busy all day; I'm on the go from sun up to sun down.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onshore [adj]</w:t>
      </w:r>
      <w:r>
        <w:rPr>
          <w:sz w:val="20"/>
          <w:szCs w:val="20"/>
        </w:rPr>
        <w:t xml:space="preserve">: costero, de costa | </w:t>
      </w:r>
      <w:r>
        <w:rPr>
          <w:i/>
          <w:iCs/>
          <w:sz w:val="20"/>
          <w:szCs w:val="20"/>
        </w:rPr>
        <w:t>Onshore rigs are different from offshore rigs.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opening gambit [s]</w:t>
      </w:r>
      <w:r>
        <w:rPr>
          <w:sz w:val="20"/>
          <w:szCs w:val="20"/>
        </w:rPr>
        <w:t xml:space="preserve">: comentario incial, entrada | </w:t>
      </w:r>
      <w:r>
        <w:rPr>
          <w:i/>
          <w:iCs/>
          <w:sz w:val="20"/>
          <w:szCs w:val="20"/>
        </w:rPr>
        <w:t>The politician's opening gambit was a joke about taxes, but nobody laughed.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orchard [s]</w:t>
      </w:r>
      <w:r>
        <w:rPr>
          <w:sz w:val="20"/>
          <w:szCs w:val="20"/>
        </w:rPr>
        <w:t xml:space="preserve">: huerto de árboles frutales | </w:t>
      </w:r>
      <w:r>
        <w:rPr>
          <w:i/>
          <w:iCs/>
          <w:sz w:val="20"/>
          <w:szCs w:val="20"/>
        </w:rPr>
        <w:t>Beyond the vegetable garden is an orchard with a variety of fruit trees.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outburst [s]</w:t>
      </w:r>
      <w:r>
        <w:rPr>
          <w:sz w:val="20"/>
          <w:szCs w:val="20"/>
        </w:rPr>
        <w:t xml:space="preserve">: estallido, explosión (emocional, sonido) | </w:t>
      </w:r>
      <w:r>
        <w:rPr>
          <w:i/>
          <w:iCs/>
          <w:sz w:val="20"/>
          <w:szCs w:val="20"/>
        </w:rPr>
        <w:t>Tom's outburst was completely unexpected; one minute he was calm, the next he was shouting.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outpouring [s]</w:t>
      </w:r>
      <w:r>
        <w:rPr>
          <w:sz w:val="20"/>
          <w:szCs w:val="20"/>
        </w:rPr>
        <w:t xml:space="preserve">: flujo (fig) | </w:t>
      </w:r>
      <w:r>
        <w:rPr>
          <w:i/>
          <w:iCs/>
          <w:sz w:val="20"/>
          <w:szCs w:val="20"/>
        </w:rPr>
        <w:t>After her father died, Jessica received an outpouring of sympathy from her friends.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outright [adj]</w:t>
      </w:r>
      <w:r>
        <w:rPr>
          <w:sz w:val="20"/>
          <w:szCs w:val="20"/>
        </w:rPr>
        <w:t xml:space="preserve">: rotunda | </w:t>
      </w:r>
      <w:r>
        <w:rPr>
          <w:i/>
          <w:iCs/>
          <w:sz w:val="20"/>
          <w:szCs w:val="20"/>
        </w:rPr>
        <w:t>Someone may declare outright opposition/hostility to this plan.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overjoyed [adj]</w:t>
      </w:r>
      <w:r>
        <w:rPr>
          <w:sz w:val="20"/>
          <w:szCs w:val="20"/>
        </w:rPr>
        <w:t xml:space="preserve">: encantado, deleitado | </w:t>
      </w:r>
      <w:r>
        <w:rPr>
          <w:i/>
          <w:iCs/>
          <w:sz w:val="20"/>
          <w:szCs w:val="20"/>
        </w:rPr>
        <w:t>Rachael was overjoyed at the birth of her son.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overnight [adj]</w:t>
      </w:r>
      <w:r>
        <w:rPr>
          <w:sz w:val="20"/>
          <w:szCs w:val="20"/>
        </w:rPr>
        <w:t xml:space="preserve">: de la noche a la mañana, inmediato | </w:t>
      </w:r>
      <w:r>
        <w:rPr>
          <w:i/>
          <w:iCs/>
          <w:sz w:val="20"/>
          <w:szCs w:val="20"/>
        </w:rPr>
        <w:t>He enjoyed overnight success last year.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overnight [adv]</w:t>
      </w:r>
      <w:r>
        <w:rPr>
          <w:sz w:val="20"/>
          <w:szCs w:val="20"/>
        </w:rPr>
        <w:t xml:space="preserve">: de la noche a la mañana | </w:t>
      </w:r>
      <w:r>
        <w:rPr>
          <w:i/>
          <w:iCs/>
          <w:sz w:val="20"/>
          <w:szCs w:val="20"/>
        </w:rPr>
        <w:t>Everything seemed to change overnight.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overpowering [adj]</w:t>
      </w:r>
      <w:r>
        <w:rPr>
          <w:sz w:val="20"/>
          <w:szCs w:val="20"/>
        </w:rPr>
        <w:t xml:space="preserve">: sofocante (calor), penetrante (olor), ensordecedor (ruido) | </w:t>
      </w:r>
      <w:r>
        <w:rPr>
          <w:i/>
          <w:iCs/>
          <w:sz w:val="20"/>
          <w:szCs w:val="20"/>
        </w:rPr>
        <w:t>The smell of curry is overpowering.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overrule [v]</w:t>
      </w:r>
      <w:r>
        <w:rPr>
          <w:sz w:val="20"/>
          <w:szCs w:val="20"/>
        </w:rPr>
        <w:t xml:space="preserve">: prevalecer ante; desautorizar, rechazar | </w:t>
      </w:r>
      <w:r>
        <w:rPr>
          <w:i/>
          <w:iCs/>
          <w:sz w:val="20"/>
          <w:szCs w:val="20"/>
        </w:rPr>
        <w:t>I believe that God overrules the universe. The judge overruled the objection.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overstate [v]</w:t>
      </w:r>
      <w:r>
        <w:rPr>
          <w:sz w:val="20"/>
          <w:szCs w:val="20"/>
        </w:rPr>
        <w:t xml:space="preserve">: exagerar | </w:t>
      </w:r>
      <w:r>
        <w:rPr>
          <w:i/>
          <w:iCs/>
          <w:sz w:val="20"/>
          <w:szCs w:val="20"/>
        </w:rPr>
        <w:t>This deal is crucial to the firm; I cannot overstate its importance.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overthrow [v]</w:t>
      </w:r>
      <w:r>
        <w:rPr>
          <w:sz w:val="20"/>
          <w:szCs w:val="20"/>
        </w:rPr>
        <w:t xml:space="preserve">: derrocar, derribar (poder) | </w:t>
      </w:r>
      <w:r>
        <w:rPr>
          <w:i/>
          <w:iCs/>
          <w:sz w:val="20"/>
          <w:szCs w:val="20"/>
        </w:rPr>
        <w:t>The king was overthrown in a military coup.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pander [v]</w:t>
      </w:r>
      <w:r>
        <w:rPr>
          <w:sz w:val="20"/>
          <w:szCs w:val="20"/>
        </w:rPr>
        <w:t xml:space="preserve">: consentir | </w:t>
      </w:r>
      <w:r>
        <w:rPr>
          <w:i/>
          <w:iCs/>
          <w:sz w:val="20"/>
          <w:szCs w:val="20"/>
        </w:rPr>
        <w:t>She accused the other candidate of pandering to radical environmental groups.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paramount [adj]</w:t>
      </w:r>
      <w:r>
        <w:rPr>
          <w:sz w:val="20"/>
          <w:szCs w:val="20"/>
        </w:rPr>
        <w:t xml:space="preserve">: primordial | </w:t>
      </w:r>
      <w:r>
        <w:rPr>
          <w:i/>
          <w:iCs/>
          <w:sz w:val="20"/>
          <w:szCs w:val="20"/>
        </w:rPr>
        <w:t>The children's safety is our paramount concern.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pass judgement [v]</w:t>
      </w:r>
      <w:r>
        <w:rPr>
          <w:sz w:val="20"/>
          <w:szCs w:val="20"/>
        </w:rPr>
        <w:t xml:space="preserve">: criticar, juzgar | </w:t>
      </w:r>
      <w:r>
        <w:rPr>
          <w:i/>
          <w:iCs/>
          <w:sz w:val="20"/>
          <w:szCs w:val="20"/>
        </w:rPr>
        <w:t>We shouldn't pass judgement on him; he's doing the best that he can.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pencil in [v]</w:t>
      </w:r>
      <w:r>
        <w:rPr>
          <w:sz w:val="20"/>
          <w:szCs w:val="20"/>
        </w:rPr>
        <w:t xml:space="preserve">: programar | </w:t>
      </w:r>
      <w:r>
        <w:rPr>
          <w:i/>
          <w:iCs/>
          <w:sz w:val="20"/>
          <w:szCs w:val="20"/>
        </w:rPr>
        <w:t>Let's pencil a meeting in for next Thursday at 11.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pent-up [adj]</w:t>
      </w:r>
      <w:r>
        <w:rPr>
          <w:sz w:val="20"/>
          <w:szCs w:val="20"/>
        </w:rPr>
        <w:t xml:space="preserve">: recluido, confinado (físicamente o emocionalmente) | </w:t>
      </w:r>
      <w:r>
        <w:rPr>
          <w:i/>
          <w:iCs/>
          <w:sz w:val="20"/>
          <w:szCs w:val="20"/>
        </w:rPr>
        <w:t>Pent-up emotions can be harmful to mental health. The children are pent up in the house.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pleasentry [s]</w:t>
      </w:r>
      <w:r>
        <w:rPr>
          <w:sz w:val="20"/>
          <w:szCs w:val="20"/>
        </w:rPr>
        <w:t xml:space="preserve">: cumplido | </w:t>
      </w:r>
      <w:r>
        <w:rPr>
          <w:i/>
          <w:iCs/>
          <w:sz w:val="20"/>
          <w:szCs w:val="20"/>
        </w:rPr>
        <w:t>They are exchanging pleasentries.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plummet [v]</w:t>
      </w:r>
      <w:r>
        <w:rPr>
          <w:sz w:val="20"/>
          <w:szCs w:val="20"/>
        </w:rPr>
        <w:t xml:space="preserve">: caer en picado | </w:t>
      </w:r>
      <w:r>
        <w:rPr>
          <w:i/>
          <w:iCs/>
          <w:sz w:val="20"/>
          <w:szCs w:val="20"/>
        </w:rPr>
        <w:t>Temperatures plummeted rapidly throughout the day.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plunge [s]</w:t>
      </w:r>
      <w:r>
        <w:rPr>
          <w:sz w:val="20"/>
          <w:szCs w:val="20"/>
        </w:rPr>
        <w:t xml:space="preserve">: zambullida (buceo); caída (rápida) | </w:t>
      </w:r>
      <w:r>
        <w:rPr>
          <w:i/>
          <w:iCs/>
          <w:sz w:val="20"/>
          <w:szCs w:val="20"/>
        </w:rPr>
        <w:t>The car's plunge from the cliff lasted only a few seconds.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pod/group/school [s]</w:t>
      </w:r>
      <w:r>
        <w:rPr>
          <w:sz w:val="20"/>
          <w:szCs w:val="20"/>
        </w:rPr>
        <w:t xml:space="preserve">: grupo (delfines, ballenas) | </w:t>
      </w:r>
      <w:r>
        <w:rPr>
          <w:i/>
          <w:iCs/>
          <w:sz w:val="20"/>
          <w:szCs w:val="20"/>
        </w:rPr>
        <w:t>On the harbor cruise we saw a pod of dolphins playing around our boat.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pose [v]</w:t>
      </w:r>
      <w:r>
        <w:rPr>
          <w:sz w:val="20"/>
          <w:szCs w:val="20"/>
        </w:rPr>
        <w:t xml:space="preserve">: plantear, presentar | </w:t>
      </w:r>
      <w:r>
        <w:rPr>
          <w:i/>
          <w:iCs/>
          <w:sz w:val="20"/>
          <w:szCs w:val="20"/>
        </w:rPr>
        <w:t>Emily posed the question of why everyone had to obey Paul. Nuclear weapons pose a threat.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pride [s]</w:t>
      </w:r>
      <w:r>
        <w:rPr>
          <w:sz w:val="20"/>
          <w:szCs w:val="20"/>
        </w:rPr>
        <w:t xml:space="preserve">: manada (leones) | </w:t>
      </w:r>
      <w:r>
        <w:rPr>
          <w:i/>
          <w:iCs/>
          <w:sz w:val="20"/>
          <w:szCs w:val="20"/>
        </w:rPr>
        <w:t>The documentary showed a pride of lions relaxing together. (=a heard of)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pronounced dead [adj]</w:t>
      </w:r>
      <w:r>
        <w:rPr>
          <w:sz w:val="20"/>
          <w:szCs w:val="20"/>
        </w:rPr>
        <w:t xml:space="preserve">: declarado muerto | </w:t>
      </w:r>
      <w:r>
        <w:rPr>
          <w:i/>
          <w:iCs/>
          <w:sz w:val="20"/>
          <w:szCs w:val="20"/>
        </w:rPr>
        <w:t>The infant was later pronounced dead as a result of internal bleeding and bruises.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proven [adj]</w:t>
      </w:r>
      <w:r>
        <w:rPr>
          <w:sz w:val="20"/>
          <w:szCs w:val="20"/>
        </w:rPr>
        <w:t xml:space="preserve">: probado, demostrado | </w:t>
      </w:r>
      <w:r>
        <w:rPr>
          <w:i/>
          <w:iCs/>
          <w:sz w:val="20"/>
          <w:szCs w:val="20"/>
        </w:rPr>
        <w:t>This is a proven method to make your tomatoes ripen; you will see them turning red within days.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publicly [adv]</w:t>
      </w:r>
      <w:r>
        <w:rPr>
          <w:sz w:val="20"/>
          <w:szCs w:val="20"/>
        </w:rPr>
        <w:t xml:space="preserve">: públicamente, en público | </w:t>
      </w:r>
      <w:r>
        <w:rPr>
          <w:i/>
          <w:iCs/>
          <w:sz w:val="20"/>
          <w:szCs w:val="20"/>
        </w:rPr>
        <w:t>Carrying on their argument publicly was in poor taste.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put a stop [v]</w:t>
      </w:r>
      <w:r>
        <w:rPr>
          <w:sz w:val="20"/>
          <w:szCs w:val="20"/>
        </w:rPr>
        <w:t xml:space="preserve">: ponerle fin | </w:t>
      </w:r>
      <w:r>
        <w:rPr>
          <w:i/>
          <w:iCs/>
          <w:sz w:val="20"/>
          <w:szCs w:val="20"/>
        </w:rPr>
        <w:t>The students are cheating; we'll put a stop to that right away.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put in an appearance [v]</w:t>
      </w:r>
      <w:r>
        <w:rPr>
          <w:sz w:val="20"/>
          <w:szCs w:val="20"/>
        </w:rPr>
        <w:t xml:space="preserve">: pasar(se) a saludar | </w:t>
      </w:r>
      <w:r>
        <w:rPr>
          <w:i/>
          <w:iCs/>
          <w:sz w:val="20"/>
          <w:szCs w:val="20"/>
        </w:rPr>
        <w:t>The boss usually puts in an appearance at the annual employee picnic.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put the past behind [phrase/idiom]</w:t>
      </w:r>
      <w:r>
        <w:rPr>
          <w:sz w:val="20"/>
          <w:szCs w:val="20"/>
        </w:rPr>
        <w:t xml:space="preserve">: dejar el pasado atras | </w:t>
      </w:r>
      <w:r>
        <w:rPr>
          <w:i/>
          <w:iCs/>
          <w:sz w:val="20"/>
          <w:szCs w:val="20"/>
        </w:rPr>
        <w:t>It is time to put the past behind you and start focusing on the future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quell [v]</w:t>
      </w:r>
      <w:r>
        <w:rPr>
          <w:sz w:val="20"/>
          <w:szCs w:val="20"/>
        </w:rPr>
        <w:t xml:space="preserve">: sofocar, apaciguar | </w:t>
      </w:r>
      <w:r>
        <w:rPr>
          <w:i/>
          <w:iCs/>
          <w:sz w:val="20"/>
          <w:szCs w:val="20"/>
        </w:rPr>
        <w:t>What can I say to quell your anxiety about this evening? His early appearance quelled our worries.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racket [s]</w:t>
      </w:r>
      <w:r>
        <w:rPr>
          <w:sz w:val="20"/>
          <w:szCs w:val="20"/>
        </w:rPr>
        <w:t xml:space="preserve">: barullo (inf); raqueta | </w:t>
      </w:r>
      <w:r>
        <w:rPr>
          <w:i/>
          <w:iCs/>
          <w:sz w:val="20"/>
          <w:szCs w:val="20"/>
        </w:rPr>
        <w:t>You could tell the teacher wasn't in the room because of the racket the kids were making.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reap [v]</w:t>
      </w:r>
      <w:r>
        <w:rPr>
          <w:sz w:val="20"/>
          <w:szCs w:val="20"/>
        </w:rPr>
        <w:t xml:space="preserve">: cosechar; recoger, ver (fig, resultados) | </w:t>
      </w:r>
      <w:r>
        <w:rPr>
          <w:i/>
          <w:iCs/>
          <w:sz w:val="20"/>
          <w:szCs w:val="20"/>
        </w:rPr>
        <w:t>She is reaping the rewards. You'll soon reap the benefit of all your hard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recklessly [adv]</w:t>
      </w:r>
      <w:r>
        <w:rPr>
          <w:sz w:val="20"/>
          <w:szCs w:val="20"/>
        </w:rPr>
        <w:t xml:space="preserve">: temerariamente; descuidadamente | </w:t>
      </w:r>
      <w:r>
        <w:rPr>
          <w:i/>
          <w:iCs/>
          <w:sz w:val="20"/>
          <w:szCs w:val="20"/>
        </w:rPr>
        <w:t>The teenager recklessly drove his car into a tree. I recklessly dropped a stack of papers.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red tape [s]</w:t>
      </w:r>
      <w:r>
        <w:rPr>
          <w:sz w:val="20"/>
          <w:szCs w:val="20"/>
        </w:rPr>
        <w:t xml:space="preserve">: papeleo, trámites burocráticos | </w:t>
      </w:r>
      <w:r>
        <w:rPr>
          <w:i/>
          <w:iCs/>
          <w:sz w:val="20"/>
          <w:szCs w:val="20"/>
        </w:rPr>
        <w:t>Prepare yourself for a lot of red tape when buying a house in Italy.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reject out of hand [v]</w:t>
      </w:r>
      <w:r>
        <w:rPr>
          <w:sz w:val="20"/>
          <w:szCs w:val="20"/>
        </w:rPr>
        <w:t xml:space="preserve">: rechazar sin ni siquiera considerar | </w:t>
      </w:r>
      <w:r>
        <w:rPr>
          <w:i/>
          <w:iCs/>
          <w:sz w:val="20"/>
          <w:szCs w:val="20"/>
        </w:rPr>
        <w:t>Fred is so contrary that they rejected him out of hand when his name came up for a position.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rekindle [v]</w:t>
      </w:r>
      <w:r>
        <w:rPr>
          <w:sz w:val="20"/>
          <w:szCs w:val="20"/>
        </w:rPr>
        <w:t xml:space="preserve">: reavivar, encender memorias (fig) | </w:t>
      </w:r>
      <w:r>
        <w:rPr>
          <w:i/>
          <w:iCs/>
          <w:sz w:val="20"/>
          <w:szCs w:val="20"/>
        </w:rPr>
        <w:t>The holiday was a last chance to rekindle their love.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relish [v]</w:t>
      </w:r>
      <w:r>
        <w:rPr>
          <w:sz w:val="20"/>
          <w:szCs w:val="20"/>
        </w:rPr>
        <w:t xml:space="preserve">: deleitarse con, disfrutar | </w:t>
      </w:r>
      <w:r>
        <w:rPr>
          <w:i/>
          <w:iCs/>
          <w:sz w:val="20"/>
          <w:szCs w:val="20"/>
        </w:rPr>
        <w:t>Rob relishes the challenge of a new project.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reluctant [adj]</w:t>
      </w:r>
      <w:r>
        <w:rPr>
          <w:sz w:val="20"/>
          <w:szCs w:val="20"/>
        </w:rPr>
        <w:t xml:space="preserve">: reacio | </w:t>
      </w:r>
      <w:r>
        <w:rPr>
          <w:i/>
          <w:iCs/>
          <w:sz w:val="20"/>
          <w:szCs w:val="20"/>
        </w:rPr>
        <w:t>Paul was reluctant to take on new responsibilities at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render [v]</w:t>
      </w:r>
      <w:r>
        <w:rPr>
          <w:sz w:val="20"/>
          <w:szCs w:val="20"/>
        </w:rPr>
        <w:t xml:space="preserve">: dejar, volver | </w:t>
      </w:r>
      <w:r>
        <w:rPr>
          <w:i/>
          <w:iCs/>
          <w:sz w:val="20"/>
          <w:szCs w:val="20"/>
        </w:rPr>
        <w:t>The shock rendered him speechless. (render sth adj)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reprimand [v]</w:t>
      </w:r>
      <w:r>
        <w:rPr>
          <w:sz w:val="20"/>
          <w:szCs w:val="20"/>
        </w:rPr>
        <w:t xml:space="preserve">: reprender | </w:t>
      </w:r>
      <w:r>
        <w:rPr>
          <w:i/>
          <w:iCs/>
          <w:sz w:val="20"/>
          <w:szCs w:val="20"/>
        </w:rPr>
        <w:t>The teacher reprimanded the children for breaking the rules.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resounding [adj]</w:t>
      </w:r>
      <w:r>
        <w:rPr>
          <w:sz w:val="20"/>
          <w:szCs w:val="20"/>
        </w:rPr>
        <w:t xml:space="preserve">: rotundo (fig); retumbante, estridente | </w:t>
      </w:r>
      <w:r>
        <w:rPr>
          <w:i/>
          <w:iCs/>
          <w:sz w:val="20"/>
          <w:szCs w:val="20"/>
        </w:rPr>
        <w:t>The project was a resounding success.After the performance, a resounding cheer filled the room.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rift [s]</w:t>
      </w:r>
      <w:r>
        <w:rPr>
          <w:sz w:val="20"/>
          <w:szCs w:val="20"/>
        </w:rPr>
        <w:t xml:space="preserve">: distanciamiento (entre personas, sentimental) | </w:t>
      </w:r>
      <w:r>
        <w:rPr>
          <w:i/>
          <w:iCs/>
          <w:sz w:val="20"/>
          <w:szCs w:val="20"/>
        </w:rPr>
        <w:t>The argument has caused a rift between these two neighbours. Let's heal the rift.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rig [s]</w:t>
      </w:r>
      <w:r>
        <w:rPr>
          <w:sz w:val="20"/>
          <w:szCs w:val="20"/>
        </w:rPr>
        <w:t xml:space="preserve">: plataforma petrolífera | </w:t>
      </w:r>
      <w:r>
        <w:rPr>
          <w:i/>
          <w:iCs/>
          <w:sz w:val="20"/>
          <w:szCs w:val="20"/>
        </w:rPr>
        <w:t>Onshore rigs are different from offshore rigs.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rip apart [v]</w:t>
      </w:r>
      <w:r>
        <w:rPr>
          <w:sz w:val="20"/>
          <w:szCs w:val="20"/>
        </w:rPr>
        <w:t xml:space="preserve">: hacer pedazos (a alguien) (inf) | </w:t>
      </w:r>
      <w:r>
        <w:rPr>
          <w:i/>
          <w:iCs/>
          <w:sz w:val="20"/>
          <w:szCs w:val="20"/>
        </w:rPr>
        <w:t>The critics ripped the author apart.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risk [v]</w:t>
      </w:r>
      <w:r>
        <w:rPr>
          <w:sz w:val="20"/>
          <w:szCs w:val="20"/>
        </w:rPr>
        <w:t xml:space="preserve">: arriesgar(se a) | </w:t>
      </w:r>
      <w:r>
        <w:rPr>
          <w:i/>
          <w:iCs/>
          <w:sz w:val="20"/>
          <w:szCs w:val="20"/>
        </w:rPr>
        <w:t>You risk being accused of plagiarism.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risk life and limb [v]</w:t>
      </w:r>
      <w:r>
        <w:rPr>
          <w:sz w:val="20"/>
          <w:szCs w:val="20"/>
        </w:rPr>
        <w:t xml:space="preserve">: arriesgar la vida | </w:t>
      </w:r>
      <w:r>
        <w:rPr>
          <w:i/>
          <w:iCs/>
          <w:sz w:val="20"/>
          <w:szCs w:val="20"/>
        </w:rPr>
        <w:t>People often risk life and limb in campaigning on behalf of human rights issues.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room for improvement [s]</w:t>
      </w:r>
      <w:r>
        <w:rPr>
          <w:sz w:val="20"/>
          <w:szCs w:val="20"/>
        </w:rPr>
        <w:t xml:space="preserve">: posibilidad de mejora, espacio para mejorar | </w:t>
      </w:r>
      <w:r>
        <w:rPr>
          <w:i/>
          <w:iCs/>
          <w:sz w:val="20"/>
          <w:szCs w:val="20"/>
        </w:rPr>
        <w:t>Of course, there is still room for improvement next year.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rubber [s]</w:t>
      </w:r>
      <w:r>
        <w:rPr>
          <w:sz w:val="20"/>
          <w:szCs w:val="20"/>
        </w:rPr>
        <w:t xml:space="preserve">: goma, caucho; borrador | </w:t>
      </w:r>
      <w:r>
        <w:rPr>
          <w:i/>
          <w:iCs/>
          <w:sz w:val="20"/>
          <w:szCs w:val="20"/>
        </w:rPr>
        <w:t>Tyres are made of rubber.Betty used a rubber to erase her mistake.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run up [v]</w:t>
      </w:r>
      <w:r>
        <w:rPr>
          <w:sz w:val="20"/>
          <w:szCs w:val="20"/>
        </w:rPr>
        <w:t xml:space="preserve">: generar, dar lugar a (factura); izar, levantar | </w:t>
      </w:r>
      <w:r>
        <w:rPr>
          <w:i/>
          <w:iCs/>
          <w:sz w:val="20"/>
          <w:szCs w:val="20"/>
        </w:rPr>
        <w:t>Shawna ran up a huge phone bill last month.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scathing [adj]</w:t>
      </w:r>
      <w:r>
        <w:rPr>
          <w:sz w:val="20"/>
          <w:szCs w:val="20"/>
        </w:rPr>
        <w:t xml:space="preserve">: feroz, severamente crítico | </w:t>
      </w:r>
      <w:r>
        <w:rPr>
          <w:i/>
          <w:iCs/>
          <w:sz w:val="20"/>
          <w:szCs w:val="20"/>
        </w:rPr>
        <w:t>The papers today are full of scathing reviews of my book.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scorching [adj]</w:t>
      </w:r>
      <w:r>
        <w:rPr>
          <w:sz w:val="20"/>
          <w:szCs w:val="20"/>
        </w:rPr>
        <w:t xml:space="preserve">: abrasador | </w:t>
      </w:r>
      <w:r>
        <w:rPr>
          <w:i/>
          <w:iCs/>
          <w:sz w:val="20"/>
          <w:szCs w:val="20"/>
        </w:rPr>
        <w:t>Even though it's still May, it's scorching outside.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seal [v]</w:t>
      </w:r>
      <w:r>
        <w:rPr>
          <w:sz w:val="20"/>
          <w:szCs w:val="20"/>
        </w:rPr>
        <w:t xml:space="preserve">: sellar | </w:t>
      </w:r>
      <w:r>
        <w:rPr>
          <w:i/>
          <w:iCs/>
          <w:sz w:val="20"/>
          <w:szCs w:val="20"/>
        </w:rPr>
        <w:t>We sealed the leak so the tube could hold air again.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seal off [v]</w:t>
      </w:r>
      <w:r>
        <w:rPr>
          <w:sz w:val="20"/>
          <w:szCs w:val="20"/>
        </w:rPr>
        <w:t xml:space="preserve">: acordonar | </w:t>
      </w:r>
      <w:r>
        <w:rPr>
          <w:i/>
          <w:iCs/>
          <w:sz w:val="20"/>
          <w:szCs w:val="20"/>
        </w:rPr>
        <w:t>The scene of the road traffic accident has been sealed off by the police.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searing [adj]</w:t>
      </w:r>
      <w:r>
        <w:rPr>
          <w:sz w:val="20"/>
          <w:szCs w:val="20"/>
        </w:rPr>
        <w:t xml:space="preserve">: ardiente | </w:t>
      </w:r>
      <w:r>
        <w:rPr>
          <w:i/>
          <w:iCs/>
          <w:sz w:val="20"/>
          <w:szCs w:val="20"/>
        </w:rPr>
        <w:t>The tourists were suffering in the searing heat of the midday sun.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second to none [adj]</w:t>
      </w:r>
      <w:r>
        <w:rPr>
          <w:sz w:val="20"/>
          <w:szCs w:val="20"/>
        </w:rPr>
        <w:t xml:space="preserve">: insuperable, lo máximo | </w:t>
      </w:r>
      <w:r>
        <w:rPr>
          <w:i/>
          <w:iCs/>
          <w:sz w:val="20"/>
          <w:szCs w:val="20"/>
        </w:rPr>
        <w:t>He's a brilliant footballer: his passing ability is second to none.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secrecy [s]</w:t>
      </w:r>
      <w:r>
        <w:rPr>
          <w:sz w:val="20"/>
          <w:szCs w:val="20"/>
        </w:rPr>
        <w:t xml:space="preserve">: discreción | </w:t>
      </w:r>
      <w:r>
        <w:rPr>
          <w:i/>
          <w:iCs/>
          <w:sz w:val="20"/>
          <w:szCs w:val="20"/>
        </w:rPr>
        <w:t>Secrecy is of the utmost importance to our success.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see off [v]</w:t>
      </w:r>
      <w:r>
        <w:rPr>
          <w:sz w:val="20"/>
          <w:szCs w:val="20"/>
        </w:rPr>
        <w:t xml:space="preserve">: espantar, echar; despedir a | </w:t>
      </w:r>
      <w:r>
        <w:rPr>
          <w:i/>
          <w:iCs/>
          <w:sz w:val="20"/>
          <w:szCs w:val="20"/>
        </w:rPr>
        <w:t>He saw off the intruders who wanted to break into the house. He came to the airport to see me off.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seethe [v]</w:t>
      </w:r>
      <w:r>
        <w:rPr>
          <w:sz w:val="20"/>
          <w:szCs w:val="20"/>
        </w:rPr>
        <w:t xml:space="preserve">: echar humo (fig); bullir, hervir | </w:t>
      </w:r>
      <w:r>
        <w:rPr>
          <w:i/>
          <w:iCs/>
          <w:sz w:val="20"/>
          <w:szCs w:val="20"/>
        </w:rPr>
        <w:t>Ron seethed with anger when his boss accused him of stealing.Jenny was seething.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selfish [adj]</w:t>
      </w:r>
      <w:r>
        <w:rPr>
          <w:sz w:val="20"/>
          <w:szCs w:val="20"/>
        </w:rPr>
        <w:t xml:space="preserve">: egoísta | </w:t>
      </w:r>
      <w:r>
        <w:rPr>
          <w:i/>
          <w:iCs/>
          <w:sz w:val="20"/>
          <w:szCs w:val="20"/>
        </w:rPr>
        <w:t>She won't do that for you because she is very selfish.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selfishness [s]</w:t>
      </w:r>
      <w:r>
        <w:rPr>
          <w:sz w:val="20"/>
          <w:szCs w:val="20"/>
        </w:rPr>
        <w:t xml:space="preserve">: egoísmo, interés personal | </w:t>
      </w:r>
      <w:r>
        <w:rPr>
          <w:i/>
          <w:iCs/>
          <w:sz w:val="20"/>
          <w:szCs w:val="20"/>
        </w:rPr>
        <w:t>His selfishness prevents him from noticing others' suffering.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send-off [s]</w:t>
      </w:r>
      <w:r>
        <w:rPr>
          <w:sz w:val="20"/>
          <w:szCs w:val="20"/>
        </w:rPr>
        <w:t xml:space="preserve">: despedida | </w:t>
      </w:r>
      <w:r>
        <w:rPr>
          <w:i/>
          <w:iCs/>
          <w:sz w:val="20"/>
          <w:szCs w:val="20"/>
        </w:rPr>
        <w:t>I got an affectionate send-off from my colleagues.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setback [s]</w:t>
      </w:r>
      <w:r>
        <w:rPr>
          <w:sz w:val="20"/>
          <w:szCs w:val="20"/>
        </w:rPr>
        <w:t xml:space="preserve">: revés, contratiempo | </w:t>
      </w:r>
      <w:r>
        <w:rPr>
          <w:i/>
          <w:iCs/>
          <w:sz w:val="20"/>
          <w:szCs w:val="20"/>
        </w:rPr>
        <w:t>The project suffered a setback when one of the key workers had to take two months off work.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shade [v]</w:t>
      </w:r>
      <w:r>
        <w:rPr>
          <w:sz w:val="20"/>
          <w:szCs w:val="20"/>
        </w:rPr>
        <w:t xml:space="preserve">: tapar, proteger (contra el sol) | </w:t>
      </w:r>
      <w:r>
        <w:rPr>
          <w:i/>
          <w:iCs/>
          <w:sz w:val="20"/>
          <w:szCs w:val="20"/>
        </w:rPr>
        <w:t>The parasol shaded the patio from the sun.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shatter [v]</w:t>
      </w:r>
      <w:r>
        <w:rPr>
          <w:sz w:val="20"/>
          <w:szCs w:val="20"/>
        </w:rPr>
        <w:t xml:space="preserve">: destrozar (tmn fig) | </w:t>
      </w:r>
      <w:r>
        <w:rPr>
          <w:i/>
          <w:iCs/>
          <w:sz w:val="20"/>
          <w:szCs w:val="20"/>
        </w:rPr>
        <w:t>The plate hit the floor and shattered. The reviews shattered the author's confidence.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sheer [adj]</w:t>
      </w:r>
      <w:r>
        <w:rPr>
          <w:sz w:val="20"/>
          <w:szCs w:val="20"/>
        </w:rPr>
        <w:t xml:space="preserve">: puro, auténtico | </w:t>
      </w:r>
      <w:r>
        <w:rPr>
          <w:i/>
          <w:iCs/>
          <w:sz w:val="20"/>
          <w:szCs w:val="20"/>
        </w:rPr>
        <w:t>That idea is sheer genius!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shirk [v]</w:t>
      </w:r>
      <w:r>
        <w:rPr>
          <w:sz w:val="20"/>
          <w:szCs w:val="20"/>
        </w:rPr>
        <w:t xml:space="preserve">: eludir, rehuir, esquivar | </w:t>
      </w:r>
      <w:r>
        <w:rPr>
          <w:i/>
          <w:iCs/>
          <w:sz w:val="20"/>
          <w:szCs w:val="20"/>
        </w:rPr>
        <w:t>Manny is shirking his work duties again.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shiver down one spine [s]</w:t>
      </w:r>
      <w:r>
        <w:rPr>
          <w:sz w:val="20"/>
          <w:szCs w:val="20"/>
        </w:rPr>
        <w:t xml:space="preserve">: escalofrio | </w:t>
      </w:r>
      <w:r>
        <w:rPr>
          <w:i/>
          <w:iCs/>
          <w:sz w:val="20"/>
          <w:szCs w:val="20"/>
        </w:rPr>
        <w:t>She felt a shiver down her spine as she heard the orchestra tuning up.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shoal [s]</w:t>
      </w:r>
      <w:r>
        <w:rPr>
          <w:sz w:val="20"/>
          <w:szCs w:val="20"/>
        </w:rPr>
        <w:t xml:space="preserve">: banco (peces) | </w:t>
      </w:r>
      <w:r>
        <w:rPr>
          <w:i/>
          <w:iCs/>
          <w:sz w:val="20"/>
          <w:szCs w:val="20"/>
        </w:rPr>
        <w:t>A shoal of fish was visible in the clear water.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shoulder the blame [phrase/idiom]</w:t>
      </w:r>
      <w:r>
        <w:rPr>
          <w:sz w:val="20"/>
          <w:szCs w:val="20"/>
        </w:rPr>
        <w:t xml:space="preserve">: Responsabilizarse por algo malo | </w:t>
      </w:r>
      <w:r>
        <w:rPr>
          <w:i/>
          <w:iCs/>
          <w:sz w:val="20"/>
          <w:szCs w:val="20"/>
        </w:rPr>
        <w:t>Sue decided to shoulder the blame.</w:t>
      </w:r>
    </w:p>
    <w:p>
      <w:pPr>
        <w:pStyle w:val="Normal"/>
        <w:spacing w:lineRule="auto" w:line="240" w:before="0" w:after="113"/>
        <w:ind w:left="0" w:hanging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showcase [s]</w:t>
      </w:r>
      <w:r>
        <w:rPr>
          <w:sz w:val="20"/>
          <w:szCs w:val="20"/>
        </w:rPr>
        <w:t xml:space="preserve">: vitrina, escaparate | </w:t>
      </w:r>
      <w:r>
        <w:rPr>
          <w:i/>
          <w:iCs/>
          <w:sz w:val="20"/>
          <w:szCs w:val="20"/>
        </w:rPr>
        <w:t>They take the jewellery out of the showcases at night.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shriek [v]</w:t>
      </w:r>
      <w:r>
        <w:rPr>
          <w:sz w:val="20"/>
          <w:szCs w:val="20"/>
        </w:rPr>
        <w:t xml:space="preserve">: chillar, aullar | </w:t>
      </w:r>
      <w:r>
        <w:rPr>
          <w:i/>
          <w:iCs/>
          <w:sz w:val="20"/>
          <w:szCs w:val="20"/>
        </w:rPr>
        <w:t>Molly shrieked when her brother poured cold water down her back.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shy away from [v]</w:t>
      </w:r>
      <w:r>
        <w:rPr>
          <w:sz w:val="20"/>
          <w:szCs w:val="20"/>
        </w:rPr>
        <w:t xml:space="preserve">: mantenerse alejado, evitar | </w:t>
      </w:r>
      <w:r>
        <w:rPr>
          <w:i/>
          <w:iCs/>
          <w:sz w:val="20"/>
          <w:szCs w:val="20"/>
        </w:rPr>
        <w:t>The horse shied away from the elephant.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sickly [adj]</w:t>
      </w:r>
      <w:r>
        <w:rPr>
          <w:sz w:val="20"/>
          <w:szCs w:val="20"/>
        </w:rPr>
        <w:t xml:space="preserve">: enfermizo; pálido | </w:t>
      </w:r>
      <w:r>
        <w:rPr>
          <w:i/>
          <w:iCs/>
          <w:sz w:val="20"/>
          <w:szCs w:val="20"/>
        </w:rPr>
        <w:t>Leah was a sickly child.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sideswipe [s]</w:t>
      </w:r>
      <w:r>
        <w:rPr>
          <w:sz w:val="20"/>
          <w:szCs w:val="20"/>
        </w:rPr>
        <w:t xml:space="preserve">: crítica indirecta (USA) | </w:t>
      </w:r>
      <w:r>
        <w:rPr>
          <w:i/>
          <w:iCs/>
          <w:sz w:val="20"/>
          <w:szCs w:val="20"/>
        </w:rPr>
        <w:t>She took a further sideswipe at Vocabulia.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slap, smack [v]</w:t>
      </w:r>
      <w:r>
        <w:rPr>
          <w:sz w:val="20"/>
          <w:szCs w:val="20"/>
        </w:rPr>
        <w:t xml:space="preserve">: abofetear | </w:t>
      </w:r>
      <w:r>
        <w:rPr>
          <w:i/>
          <w:iCs/>
          <w:sz w:val="20"/>
          <w:szCs w:val="20"/>
        </w:rPr>
        <w:t>The mother slapped (or: smacked) her daughter. (cara vs resto del cuerpo)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sleep rough [v]</w:t>
      </w:r>
      <w:r>
        <w:rPr>
          <w:sz w:val="20"/>
          <w:szCs w:val="20"/>
        </w:rPr>
        <w:t xml:space="preserve">: dormir a la interperie | </w:t>
      </w:r>
      <w:r>
        <w:rPr>
          <w:i/>
          <w:iCs/>
          <w:sz w:val="20"/>
          <w:szCs w:val="20"/>
        </w:rPr>
        <w:t>They sleep rough, beg for food and grab lifts by clinging to the outside of moving freight trains.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sleepless [adj]</w:t>
      </w:r>
      <w:r>
        <w:rPr>
          <w:sz w:val="20"/>
          <w:szCs w:val="20"/>
        </w:rPr>
        <w:t xml:space="preserve">: con insomio; en blanco (noche) | </w:t>
      </w:r>
      <w:r>
        <w:rPr>
          <w:i/>
          <w:iCs/>
          <w:sz w:val="20"/>
          <w:szCs w:val="20"/>
        </w:rPr>
        <w:t>Billy is still sleepless because of his new baby. Sleepless night.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slightest [adj]</w:t>
      </w:r>
      <w:r>
        <w:rPr>
          <w:sz w:val="20"/>
          <w:szCs w:val="20"/>
        </w:rPr>
        <w:t xml:space="preserve">: menos posible | </w:t>
      </w:r>
      <w:r>
        <w:rPr>
          <w:i/>
          <w:iCs/>
          <w:sz w:val="20"/>
          <w:szCs w:val="20"/>
        </w:rPr>
        <w:t>I'd add just the slightest amount of salt. The slightest chance of winning.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slim [adj]</w:t>
      </w:r>
      <w:r>
        <w:rPr>
          <w:sz w:val="20"/>
          <w:szCs w:val="20"/>
        </w:rPr>
        <w:t xml:space="preserve">: escaso, pequeño (posibilidad); esbelto, delgado | </w:t>
      </w:r>
      <w:r>
        <w:rPr>
          <w:i/>
          <w:iCs/>
          <w:sz w:val="20"/>
          <w:szCs w:val="20"/>
        </w:rPr>
        <w:t>There's a slim possibility of Robert losing his job. Slim majority.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slog [s]</w:t>
      </w:r>
      <w:r>
        <w:rPr>
          <w:sz w:val="20"/>
          <w:szCs w:val="20"/>
        </w:rPr>
        <w:t xml:space="preserve">: esfuerzo (inf) | </w:t>
      </w:r>
      <w:r>
        <w:rPr>
          <w:i/>
          <w:iCs/>
          <w:sz w:val="20"/>
          <w:szCs w:val="20"/>
        </w:rPr>
        <w:t>It's going to be a long slog to the top of the mountain.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slur [v]</w:t>
      </w:r>
      <w:r>
        <w:rPr>
          <w:sz w:val="20"/>
          <w:szCs w:val="20"/>
        </w:rPr>
        <w:t xml:space="preserve">: mascullar, hablar sin que se entienda | </w:t>
      </w:r>
      <w:r>
        <w:rPr>
          <w:i/>
          <w:iCs/>
          <w:sz w:val="20"/>
          <w:szCs w:val="20"/>
        </w:rPr>
        <w:t>Brian had had a lot to drink and was slurring his words.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smear [v]</w:t>
      </w:r>
      <w:r>
        <w:rPr>
          <w:sz w:val="20"/>
          <w:szCs w:val="20"/>
        </w:rPr>
        <w:t xml:space="preserve">: untar; embadurnar | </w:t>
      </w:r>
      <w:r>
        <w:rPr>
          <w:i/>
          <w:iCs/>
          <w:sz w:val="20"/>
          <w:szCs w:val="20"/>
        </w:rPr>
        <w:t>Don't touch the wet paint or you'll smear it. She smeared the cake with whipped cream.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sneak in [v]</w:t>
      </w:r>
      <w:r>
        <w:rPr>
          <w:sz w:val="20"/>
          <w:szCs w:val="20"/>
        </w:rPr>
        <w:t xml:space="preserve">: colarse en; colar en, pasar a hurtadillas (algo) | </w:t>
      </w:r>
      <w:r>
        <w:rPr>
          <w:i/>
          <w:iCs/>
          <w:sz w:val="20"/>
          <w:szCs w:val="20"/>
        </w:rPr>
        <w:t>The teenagers sneaked into the bar. He hid the file to sneak it into the prisoner's cell.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snippet [s]</w:t>
      </w:r>
      <w:r>
        <w:rPr>
          <w:sz w:val="20"/>
          <w:szCs w:val="20"/>
        </w:rPr>
        <w:t xml:space="preserve">: fragmento, trozo (extracto de algo publicado); recorte (de periódico) | </w:t>
      </w:r>
      <w:r>
        <w:rPr>
          <w:i/>
          <w:iCs/>
          <w:sz w:val="20"/>
          <w:szCs w:val="20"/>
        </w:rPr>
        <w:t>He sat at the table and read me snippets from the paper.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soar [v]</w:t>
      </w:r>
      <w:r>
        <w:rPr>
          <w:sz w:val="20"/>
          <w:szCs w:val="20"/>
        </w:rPr>
        <w:t xml:space="preserve">: elevarse | </w:t>
      </w:r>
      <w:r>
        <w:rPr>
          <w:i/>
          <w:iCs/>
          <w:sz w:val="20"/>
          <w:szCs w:val="20"/>
        </w:rPr>
        <w:t>Share prices soared after the company published its profits. Temperatyres soar above the average.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sour [s]</w:t>
      </w:r>
      <w:r>
        <w:rPr>
          <w:sz w:val="20"/>
          <w:szCs w:val="20"/>
        </w:rPr>
        <w:t xml:space="preserve">: amargo, agrio (tmn fig) | </w:t>
      </w:r>
      <w:r>
        <w:rPr>
          <w:i/>
          <w:iCs/>
          <w:sz w:val="20"/>
          <w:szCs w:val="20"/>
        </w:rPr>
        <w:t>The dream of a new life soon turned sour.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sparsely [adv]</w:t>
      </w:r>
      <w:r>
        <w:rPr>
          <w:sz w:val="20"/>
          <w:szCs w:val="20"/>
        </w:rPr>
        <w:t xml:space="preserve">: escasamente | </w:t>
      </w:r>
      <w:r>
        <w:rPr>
          <w:i/>
          <w:iCs/>
          <w:sz w:val="20"/>
          <w:szCs w:val="20"/>
        </w:rPr>
        <w:t>The town, once a booming center of commerce, is now sparsely populated.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spate [s]</w:t>
      </w:r>
      <w:r>
        <w:rPr>
          <w:sz w:val="20"/>
          <w:szCs w:val="20"/>
        </w:rPr>
        <w:t xml:space="preserve">: avalancha, aluvión (fig; de cosas en cercana sucesion) | </w:t>
      </w:r>
      <w:r>
        <w:rPr>
          <w:i/>
          <w:iCs/>
          <w:sz w:val="20"/>
          <w:szCs w:val="20"/>
        </w:rPr>
        <w:t>Officials can't explain the recent spate of murders in the area.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spell the end [v]</w:t>
      </w:r>
      <w:r>
        <w:rPr>
          <w:sz w:val="20"/>
          <w:szCs w:val="20"/>
        </w:rPr>
        <w:t xml:space="preserve">: significar el fin | </w:t>
      </w:r>
      <w:r>
        <w:rPr>
          <w:i/>
          <w:iCs/>
          <w:sz w:val="20"/>
          <w:szCs w:val="20"/>
        </w:rPr>
        <w:t>These cuts will spell the end for many producers both in Europe and in the developing countries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spice [s]</w:t>
      </w:r>
      <w:r>
        <w:rPr>
          <w:sz w:val="20"/>
          <w:szCs w:val="20"/>
        </w:rPr>
        <w:t xml:space="preserve">: especia | </w:t>
      </w:r>
      <w:r>
        <w:rPr>
          <w:i/>
          <w:iCs/>
          <w:sz w:val="20"/>
          <w:szCs w:val="20"/>
        </w:rPr>
        <w:t>Dave likes making curries, so he makes sure he always has a range of spices in his kitchen.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spotlessly [adv]</w:t>
      </w:r>
      <w:r>
        <w:rPr>
          <w:sz w:val="20"/>
          <w:szCs w:val="20"/>
        </w:rPr>
        <w:t xml:space="preserve">: impecablemente | </w:t>
      </w:r>
      <w:r>
        <w:rPr>
          <w:i/>
          <w:iCs/>
          <w:sz w:val="20"/>
          <w:szCs w:val="20"/>
        </w:rPr>
        <w:t>The kitchen was spotlessly clean, and everything was in its proper place.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sprinkling [s]</w:t>
      </w:r>
      <w:r>
        <w:rPr>
          <w:sz w:val="20"/>
          <w:szCs w:val="20"/>
        </w:rPr>
        <w:t xml:space="preserve">: poquito (hierba, especia) | </w:t>
      </w:r>
      <w:r>
        <w:rPr>
          <w:i/>
          <w:iCs/>
          <w:sz w:val="20"/>
          <w:szCs w:val="20"/>
        </w:rPr>
        <w:t>The cookie had a sprinkling of cinnamon on top.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squeak [v]</w:t>
      </w:r>
      <w:r>
        <w:rPr>
          <w:sz w:val="20"/>
          <w:szCs w:val="20"/>
        </w:rPr>
        <w:t xml:space="preserve">: chirriar | </w:t>
      </w:r>
      <w:r>
        <w:rPr>
          <w:i/>
          <w:iCs/>
          <w:sz w:val="20"/>
          <w:szCs w:val="20"/>
        </w:rPr>
        <w:t>That door needs some oil on its hinges; it squeaks whenever you open it.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squealed [v]</w:t>
      </w:r>
      <w:r>
        <w:rPr>
          <w:sz w:val="20"/>
          <w:szCs w:val="20"/>
        </w:rPr>
        <w:t xml:space="preserve">: chillar | </w:t>
      </w:r>
      <w:r>
        <w:rPr>
          <w:i/>
          <w:iCs/>
          <w:sz w:val="20"/>
          <w:szCs w:val="20"/>
        </w:rPr>
        <w:t>Wendy squealed with delight when she saw Dan.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stakeholders [s]</w:t>
      </w:r>
      <w:r>
        <w:rPr>
          <w:sz w:val="20"/>
          <w:szCs w:val="20"/>
        </w:rPr>
        <w:t xml:space="preserve">: accionista | </w:t>
      </w:r>
      <w:r>
        <w:rPr>
          <w:i/>
          <w:iCs/>
          <w:sz w:val="20"/>
          <w:szCs w:val="20"/>
        </w:rPr>
        <w:t>A meeting was organized for stakeholders in the proposed merger.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stale [adj]</w:t>
      </w:r>
      <w:r>
        <w:rPr>
          <w:sz w:val="20"/>
          <w:szCs w:val="20"/>
        </w:rPr>
        <w:t xml:space="preserve">: rancio, anticuado | </w:t>
      </w:r>
      <w:r>
        <w:rPr>
          <w:i/>
          <w:iCs/>
          <w:sz w:val="20"/>
          <w:szCs w:val="20"/>
        </w:rPr>
        <w:t>After two hours in the sun, the beer was stale. Stale smell. My uncle's jokes are stale.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stampede [v]</w:t>
      </w:r>
      <w:r>
        <w:rPr>
          <w:sz w:val="20"/>
          <w:szCs w:val="20"/>
        </w:rPr>
        <w:t xml:space="preserve">: salir en estampida | </w:t>
      </w:r>
      <w:r>
        <w:rPr>
          <w:i/>
          <w:iCs/>
          <w:sz w:val="20"/>
          <w:szCs w:val="20"/>
        </w:rPr>
        <w:t>Buffalo used to stampede across these plains.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stand a chance [phrase/idiom]</w:t>
      </w:r>
      <w:r>
        <w:rPr>
          <w:sz w:val="20"/>
          <w:szCs w:val="20"/>
        </w:rPr>
        <w:t xml:space="preserve">: tener la oportunidad | </w:t>
      </w:r>
      <w:r>
        <w:rPr>
          <w:i/>
          <w:iCs/>
          <w:sz w:val="20"/>
          <w:szCs w:val="20"/>
        </w:rPr>
        <w:t>I tried everything I could but never really stood a chance.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stand the test of time [phrase/idiom]</w:t>
      </w:r>
      <w:r>
        <w:rPr>
          <w:sz w:val="20"/>
          <w:szCs w:val="20"/>
        </w:rPr>
        <w:t xml:space="preserve">: resistir el paso del tiempo | </w:t>
      </w:r>
      <w:r>
        <w:rPr>
          <w:i/>
          <w:iCs/>
          <w:sz w:val="20"/>
          <w:szCs w:val="20"/>
        </w:rPr>
        <w:t>Our methods have stood the test of time.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star-studded [adj]</w:t>
      </w:r>
      <w:r>
        <w:rPr>
          <w:sz w:val="20"/>
          <w:szCs w:val="20"/>
        </w:rPr>
        <w:t xml:space="preserve">: de primera categoria, estelar | </w:t>
      </w:r>
      <w:r>
        <w:rPr>
          <w:i/>
          <w:iCs/>
          <w:sz w:val="20"/>
          <w:szCs w:val="20"/>
        </w:rPr>
        <w:t>The movie boasts a star-studded cast.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startle [v]</w:t>
      </w:r>
      <w:r>
        <w:rPr>
          <w:sz w:val="20"/>
          <w:szCs w:val="20"/>
        </w:rPr>
        <w:t xml:space="preserve">: sobresaltar, asustar | </w:t>
      </w:r>
      <w:r>
        <w:rPr>
          <w:i/>
          <w:iCs/>
          <w:sz w:val="20"/>
          <w:szCs w:val="20"/>
        </w:rPr>
        <w:t>You really startled us, bursting in like that.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state of the art [adj]</w:t>
      </w:r>
      <w:r>
        <w:rPr>
          <w:sz w:val="20"/>
          <w:szCs w:val="20"/>
        </w:rPr>
        <w:t xml:space="preserve">: de última generación, de vanguardia | </w:t>
      </w:r>
      <w:r>
        <w:rPr>
          <w:i/>
          <w:iCs/>
          <w:sz w:val="20"/>
          <w:szCs w:val="20"/>
        </w:rPr>
        <w:t>Our new TV uses state-of-the-art technology to provide the best picture and sound.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state your business [v]</w:t>
      </w:r>
      <w:r>
        <w:rPr>
          <w:sz w:val="20"/>
          <w:szCs w:val="20"/>
        </w:rPr>
        <w:t xml:space="preserve">: exponer las intenciones | </w:t>
      </w:r>
      <w:r>
        <w:rPr>
          <w:i/>
          <w:iCs/>
          <w:sz w:val="20"/>
          <w:szCs w:val="20"/>
        </w:rPr>
        <w:t>Each visitor stated their business before protesting.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state your case [v]</w:t>
      </w:r>
      <w:r>
        <w:rPr>
          <w:sz w:val="20"/>
          <w:szCs w:val="20"/>
        </w:rPr>
        <w:t xml:space="preserve">: decir lo que uno piensa | </w:t>
      </w:r>
      <w:r>
        <w:rPr>
          <w:i/>
          <w:iCs/>
          <w:sz w:val="20"/>
          <w:szCs w:val="20"/>
        </w:rPr>
        <w:t>The new rules allow you to state your case for the person you're voting for.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stay the course [v]</w:t>
      </w:r>
      <w:r>
        <w:rPr>
          <w:sz w:val="20"/>
          <w:szCs w:val="20"/>
        </w:rPr>
        <w:t xml:space="preserve">: no aflojar hasta conseguirlo | </w:t>
      </w:r>
      <w:r>
        <w:rPr>
          <w:i/>
          <w:iCs/>
          <w:sz w:val="20"/>
          <w:szCs w:val="20"/>
        </w:rPr>
        <w:t>That has been a powerful incentive for countries to stay the course and continue reforms.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steam [v]</w:t>
      </w:r>
      <w:r>
        <w:rPr>
          <w:sz w:val="20"/>
          <w:szCs w:val="20"/>
        </w:rPr>
        <w:t xml:space="preserve">: echar chispas (fig); cocinar al vapor | </w:t>
      </w:r>
      <w:r>
        <w:rPr>
          <w:i/>
          <w:iCs/>
          <w:sz w:val="20"/>
          <w:szCs w:val="20"/>
        </w:rPr>
        <w:t>As the drunk man continued to make bigoted comments, Lucy could see Bill starting to steam.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steer [v]</w:t>
      </w:r>
      <w:r>
        <w:rPr>
          <w:sz w:val="20"/>
          <w:szCs w:val="20"/>
        </w:rPr>
        <w:t xml:space="preserve">: dirigir, guiar | </w:t>
      </w:r>
      <w:r>
        <w:rPr>
          <w:i/>
          <w:iCs/>
          <w:sz w:val="20"/>
          <w:szCs w:val="20"/>
        </w:rPr>
        <w:t>Beth's parents steered her towards a career in finance.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stem [s]</w:t>
      </w:r>
      <w:r>
        <w:rPr>
          <w:sz w:val="20"/>
          <w:szCs w:val="20"/>
        </w:rPr>
        <w:t>: tallo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stem [v]</w:t>
      </w:r>
      <w:r>
        <w:rPr>
          <w:sz w:val="20"/>
          <w:szCs w:val="20"/>
        </w:rPr>
        <w:t xml:space="preserve">: contener, cortar de raíz | </w:t>
      </w:r>
      <w:r>
        <w:rPr>
          <w:i/>
          <w:iCs/>
          <w:sz w:val="20"/>
          <w:szCs w:val="20"/>
        </w:rPr>
        <w:t>He put pressure on the cut to try and stem the flow of blood.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stony [adj]</w:t>
      </w:r>
      <w:r>
        <w:rPr>
          <w:sz w:val="20"/>
          <w:szCs w:val="20"/>
        </w:rPr>
        <w:t xml:space="preserve">: frío, duro (rostro, voz); pedregoso | </w:t>
      </w:r>
      <w:r>
        <w:rPr>
          <w:i/>
          <w:iCs/>
          <w:sz w:val="20"/>
          <w:szCs w:val="20"/>
        </w:rPr>
        <w:t>Timothy gave the noisy children a stony glance.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stopover [s]</w:t>
      </w:r>
      <w:r>
        <w:rPr>
          <w:sz w:val="20"/>
          <w:szCs w:val="20"/>
        </w:rPr>
        <w:t xml:space="preserve">: escala, breve visita, parada | </w:t>
      </w:r>
      <w:r>
        <w:rPr>
          <w:i/>
          <w:iCs/>
          <w:sz w:val="20"/>
          <w:szCs w:val="20"/>
        </w:rPr>
        <w:t>We took a short stopover in New York, but unfortunately we didn't have much time for sightseeing.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strangle [v]</w:t>
      </w:r>
      <w:r>
        <w:rPr>
          <w:sz w:val="20"/>
          <w:szCs w:val="20"/>
        </w:rPr>
        <w:t xml:space="preserve">: estrangular; suprimir, estrangular (fig) | </w:t>
      </w:r>
      <w:r>
        <w:rPr>
          <w:i/>
          <w:iCs/>
          <w:sz w:val="20"/>
          <w:szCs w:val="20"/>
        </w:rPr>
        <w:t>The killer prefers to strangle his victims.  These controls on the media will strangle free speech.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streak [s]</w:t>
      </w:r>
      <w:r>
        <w:rPr>
          <w:sz w:val="20"/>
          <w:szCs w:val="20"/>
        </w:rPr>
        <w:t xml:space="preserve">: rasgo, cualidad (personalidad); nabcga, mecha (pelo) | </w:t>
      </w:r>
      <w:r>
        <w:rPr>
          <w:i/>
          <w:iCs/>
          <w:sz w:val="20"/>
          <w:szCs w:val="20"/>
        </w:rPr>
        <w:t>Don't get on the wrong side of Neil; he's got a nasty streak.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stretch to [v]</w:t>
      </w:r>
      <w:r>
        <w:rPr>
          <w:sz w:val="20"/>
          <w:szCs w:val="20"/>
        </w:rPr>
        <w:t xml:space="preserve">: alcanzar para, llegar para | </w:t>
      </w:r>
      <w:r>
        <w:rPr>
          <w:i/>
          <w:iCs/>
          <w:sz w:val="20"/>
          <w:szCs w:val="20"/>
        </w:rPr>
        <w:t>My language skills don't stretch to Japanese.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strikingly [adv]</w:t>
      </w:r>
      <w:r>
        <w:rPr>
          <w:sz w:val="20"/>
          <w:szCs w:val="20"/>
        </w:rPr>
        <w:t xml:space="preserve">: impresionantemente | </w:t>
      </w:r>
      <w:r>
        <w:rPr>
          <w:i/>
          <w:iCs/>
          <w:sz w:val="20"/>
          <w:szCs w:val="20"/>
        </w:rPr>
        <w:t>The whole family are strikingly handsome.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stroke [s]</w:t>
      </w:r>
      <w:r>
        <w:rPr>
          <w:sz w:val="20"/>
          <w:szCs w:val="20"/>
        </w:rPr>
        <w:t xml:space="preserve">: golpe (brillante de ) | </w:t>
      </w:r>
      <w:r>
        <w:rPr>
          <w:i/>
          <w:iCs/>
          <w:sz w:val="20"/>
          <w:szCs w:val="20"/>
        </w:rPr>
        <w:t>a Stroke of luck/genious/work.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stroke of luck [s]</w:t>
      </w:r>
      <w:r>
        <w:rPr>
          <w:sz w:val="20"/>
          <w:szCs w:val="20"/>
        </w:rPr>
        <w:t xml:space="preserve">: golpe de suerte | </w:t>
      </w:r>
      <w:r>
        <w:rPr>
          <w:i/>
          <w:iCs/>
          <w:sz w:val="20"/>
          <w:szCs w:val="20"/>
        </w:rPr>
        <w:t>By a stroke of luck, I found a parking space on the crowded street.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stumble over/on [v]</w:t>
      </w:r>
      <w:r>
        <w:rPr>
          <w:sz w:val="20"/>
          <w:szCs w:val="20"/>
        </w:rPr>
        <w:t xml:space="preserve">: atascarse con, trabarse con (fig) | </w:t>
      </w:r>
      <w:r>
        <w:rPr>
          <w:i/>
          <w:iCs/>
          <w:sz w:val="20"/>
          <w:szCs w:val="20"/>
        </w:rPr>
        <w:t>I always stumble on the words to the national anthem when I try to sing it.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subtle [adj]</w:t>
      </w:r>
      <w:r>
        <w:rPr>
          <w:sz w:val="20"/>
          <w:szCs w:val="20"/>
        </w:rPr>
        <w:t xml:space="preserve">: sutil, imperceptible | </w:t>
      </w:r>
      <w:r>
        <w:rPr>
          <w:i/>
          <w:iCs/>
          <w:sz w:val="20"/>
          <w:szCs w:val="20"/>
        </w:rPr>
        <w:t>Wendy started making subtle signs that they should leave.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surge [s]</w:t>
      </w:r>
      <w:r>
        <w:rPr>
          <w:sz w:val="20"/>
          <w:szCs w:val="20"/>
        </w:rPr>
        <w:t xml:space="preserve">: arrebato, ataque | </w:t>
      </w:r>
      <w:r>
        <w:rPr>
          <w:i/>
          <w:iCs/>
          <w:sz w:val="20"/>
          <w:szCs w:val="20"/>
        </w:rPr>
        <w:t>There is always a surge in consumer spending before Christmas. Surge of anger/adrenaline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swarm [s]</w:t>
      </w:r>
      <w:r>
        <w:rPr>
          <w:sz w:val="20"/>
          <w:szCs w:val="20"/>
        </w:rPr>
        <w:t xml:space="preserve">: enjambre | </w:t>
      </w:r>
      <w:r>
        <w:rPr>
          <w:i/>
          <w:iCs/>
          <w:sz w:val="20"/>
          <w:szCs w:val="20"/>
        </w:rPr>
        <w:t>There was a swarm of flies on the wall.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swear/curse/four-letter word [s]</w:t>
      </w:r>
      <w:r>
        <w:rPr>
          <w:sz w:val="20"/>
          <w:szCs w:val="20"/>
        </w:rPr>
        <w:t xml:space="preserve">: palabrota | </w:t>
      </w:r>
      <w:r>
        <w:rPr>
          <w:i/>
          <w:iCs/>
          <w:sz w:val="20"/>
          <w:szCs w:val="20"/>
        </w:rPr>
        <w:t>The children snitched because Luis said a swear word.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sweated labour [s]</w:t>
      </w:r>
      <w:r>
        <w:rPr>
          <w:sz w:val="20"/>
          <w:szCs w:val="20"/>
        </w:rPr>
        <w:t xml:space="preserve">: trabajo explotado | </w:t>
      </w:r>
      <w:r>
        <w:rPr>
          <w:i/>
          <w:iCs/>
          <w:sz w:val="20"/>
          <w:szCs w:val="20"/>
        </w:rPr>
        <w:t>Let's eliminate child and sweated labour in the retail industry.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sweaty [adj]</w:t>
      </w:r>
      <w:r>
        <w:rPr>
          <w:sz w:val="20"/>
          <w:szCs w:val="20"/>
        </w:rPr>
        <w:t xml:space="preserve">: dudoroso | </w:t>
      </w:r>
      <w:r>
        <w:rPr>
          <w:i/>
          <w:iCs/>
          <w:sz w:val="20"/>
          <w:szCs w:val="20"/>
        </w:rPr>
        <w:t>I'm all sweaty from my bike ride.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sweeping [adj]</w:t>
      </w:r>
      <w:r>
        <w:rPr>
          <w:sz w:val="20"/>
          <w:szCs w:val="20"/>
        </w:rPr>
        <w:t xml:space="preserve">: de gran envergadura, de gran alcance (fig) | </w:t>
      </w:r>
      <w:r>
        <w:rPr>
          <w:i/>
          <w:iCs/>
          <w:sz w:val="20"/>
          <w:szCs w:val="20"/>
        </w:rPr>
        <w:t>The new government implemented sweeping reforms.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swig [s]</w:t>
      </w:r>
      <w:r>
        <w:rPr>
          <w:sz w:val="20"/>
          <w:szCs w:val="20"/>
        </w:rPr>
        <w:t xml:space="preserve">: trago grande | </w:t>
      </w:r>
      <w:r>
        <w:rPr>
          <w:i/>
          <w:iCs/>
          <w:sz w:val="20"/>
          <w:szCs w:val="20"/>
        </w:rPr>
        <w:t>Eddie took a swig of root beer and wiped his forehead.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tail back [v]</w:t>
      </w:r>
      <w:r>
        <w:rPr>
          <w:sz w:val="20"/>
          <w:szCs w:val="20"/>
        </w:rPr>
        <w:t xml:space="preserve">: hacer cola, extenderse (tráfico) | </w:t>
      </w:r>
      <w:r>
        <w:rPr>
          <w:i/>
          <w:iCs/>
          <w:sz w:val="20"/>
          <w:szCs w:val="20"/>
        </w:rPr>
        <w:t>The traffic tailed back to the bridge. Traffic is currently tailing back over 10 km.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credit [v]</w:t>
      </w:r>
      <w:r>
        <w:rPr>
          <w:sz w:val="20"/>
          <w:szCs w:val="20"/>
        </w:rPr>
        <w:t xml:space="preserve">: atribuirse el mérito | </w:t>
      </w:r>
      <w:r>
        <w:rPr>
          <w:i/>
          <w:iCs/>
          <w:sz w:val="20"/>
          <w:szCs w:val="20"/>
        </w:rPr>
        <w:t>He takes credit for my work.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exception to [v]</w:t>
      </w:r>
      <w:r>
        <w:rPr>
          <w:sz w:val="20"/>
          <w:szCs w:val="20"/>
        </w:rPr>
        <w:t xml:space="preserve">: oponerse a | </w:t>
      </w:r>
      <w:r>
        <w:rPr>
          <w:i/>
          <w:iCs/>
          <w:sz w:val="20"/>
          <w:szCs w:val="20"/>
        </w:rPr>
        <w:t>I take exception to that comment.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it easy [v]</w:t>
      </w:r>
      <w:r>
        <w:rPr>
          <w:sz w:val="20"/>
          <w:szCs w:val="20"/>
        </w:rPr>
        <w:t xml:space="preserve">: tomar las cosas con calma, despreocuparse | </w:t>
      </w:r>
      <w:r>
        <w:rPr>
          <w:i/>
          <w:iCs/>
          <w:sz w:val="20"/>
          <w:szCs w:val="20"/>
        </w:rPr>
        <w:t>Retirement is the time to take it easy.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sb on [v]</w:t>
      </w:r>
      <w:r>
        <w:rPr>
          <w:sz w:val="20"/>
          <w:szCs w:val="20"/>
        </w:rPr>
        <w:t>: contratar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the field [v]</w:t>
      </w:r>
      <w:r>
        <w:rPr>
          <w:sz w:val="20"/>
          <w:szCs w:val="20"/>
        </w:rPr>
        <w:t xml:space="preserve">: saltar al campo | </w:t>
      </w:r>
      <w:r>
        <w:rPr>
          <w:i/>
          <w:iCs/>
          <w:sz w:val="20"/>
          <w:szCs w:val="20"/>
        </w:rPr>
        <w:t>After a long delay, the teams finally took the field.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up references [v]</w:t>
      </w:r>
      <w:r>
        <w:rPr>
          <w:sz w:val="20"/>
          <w:szCs w:val="20"/>
        </w:rPr>
        <w:t xml:space="preserve">: verificar referencias (trabajo) | </w:t>
      </w:r>
      <w:r>
        <w:rPr>
          <w:i/>
          <w:iCs/>
          <w:sz w:val="20"/>
          <w:szCs w:val="20"/>
        </w:rPr>
        <w:t>Take up at least two references one from the candidate's current or most recent employer.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take up the post [v]</w:t>
      </w:r>
      <w:r>
        <w:rPr>
          <w:sz w:val="20"/>
          <w:szCs w:val="20"/>
        </w:rPr>
        <w:t xml:space="preserve">: incorporarse al puesto de trabajo | </w:t>
      </w:r>
      <w:r>
        <w:rPr>
          <w:i/>
          <w:iCs/>
          <w:sz w:val="20"/>
          <w:szCs w:val="20"/>
        </w:rPr>
        <w:t>The successful candidate will be expected to take up the post by 1 July 2005.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tantum [s]</w:t>
      </w:r>
      <w:r>
        <w:rPr>
          <w:sz w:val="20"/>
          <w:szCs w:val="20"/>
        </w:rPr>
        <w:t xml:space="preserve">: berrinche, rabieta | </w:t>
      </w:r>
      <w:r>
        <w:rPr>
          <w:i/>
          <w:iCs/>
          <w:sz w:val="20"/>
          <w:szCs w:val="20"/>
        </w:rPr>
        <w:t>It's important not to give in if your child has a tantrum.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tear apart [v]</w:t>
      </w:r>
      <w:r>
        <w:rPr>
          <w:sz w:val="20"/>
          <w:szCs w:val="20"/>
        </w:rPr>
        <w:t xml:space="preserve">: machacar, hacer pedazos | </w:t>
      </w:r>
      <w:r>
        <w:rPr>
          <w:i/>
          <w:iCs/>
          <w:sz w:val="20"/>
          <w:szCs w:val="20"/>
        </w:rPr>
        <w:t>The art critic just tore apart the painting.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tempting [adj]</w:t>
      </w:r>
      <w:r>
        <w:rPr>
          <w:sz w:val="20"/>
          <w:szCs w:val="20"/>
        </w:rPr>
        <w:t xml:space="preserve">: tentador | </w:t>
      </w:r>
      <w:r>
        <w:rPr>
          <w:i/>
          <w:iCs/>
          <w:sz w:val="20"/>
          <w:szCs w:val="20"/>
        </w:rPr>
        <w:t>Julian was very happy with his job, but then a rival firm made him a tempting offer.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the back of beyond [s]</w:t>
      </w:r>
      <w:r>
        <w:rPr>
          <w:sz w:val="20"/>
          <w:szCs w:val="20"/>
        </w:rPr>
        <w:t xml:space="preserve">: lugar remoto | </w:t>
      </w:r>
      <w:r>
        <w:rPr>
          <w:i/>
          <w:iCs/>
          <w:sz w:val="20"/>
          <w:szCs w:val="20"/>
        </w:rPr>
        <w:t>They live in some village in the back of beyond.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the foggiest idea [phrase/idiom]</w:t>
      </w:r>
      <w:r>
        <w:rPr>
          <w:sz w:val="20"/>
          <w:szCs w:val="20"/>
        </w:rPr>
        <w:t xml:space="preserve">: la menor idea | </w:t>
      </w:r>
      <w:r>
        <w:rPr>
          <w:i/>
          <w:iCs/>
          <w:sz w:val="20"/>
          <w:szCs w:val="20"/>
        </w:rPr>
        <w:t>I have (not a clue/not the foggiest idea/ no idea) what you mean.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thoroughly [adv]</w:t>
      </w:r>
      <w:r>
        <w:rPr>
          <w:sz w:val="20"/>
          <w:szCs w:val="20"/>
        </w:rPr>
        <w:t xml:space="preserve">: totalmente, plenamente, absolutamente | </w:t>
      </w:r>
      <w:r>
        <w:rPr>
          <w:i/>
          <w:iCs/>
          <w:sz w:val="20"/>
          <w:szCs w:val="20"/>
        </w:rPr>
        <w:t>Robert was thoroughly fed up. He feels thoroughly ashamed.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thriving [adj]</w:t>
      </w:r>
      <w:r>
        <w:rPr>
          <w:sz w:val="20"/>
          <w:szCs w:val="20"/>
        </w:rPr>
        <w:t xml:space="preserve">: próspero | </w:t>
      </w:r>
      <w:r>
        <w:rPr>
          <w:i/>
          <w:iCs/>
          <w:sz w:val="20"/>
          <w:szCs w:val="20"/>
        </w:rPr>
        <w:t>In just a few years, this entrepreneur has built a thriving business.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throw a sickie [v]</w:t>
      </w:r>
      <w:r>
        <w:rPr>
          <w:sz w:val="20"/>
          <w:szCs w:val="20"/>
        </w:rPr>
        <w:t xml:space="preserve">: fingir estar enfermo | </w:t>
      </w:r>
      <w:r>
        <w:rPr>
          <w:i/>
          <w:iCs/>
          <w:sz w:val="20"/>
          <w:szCs w:val="20"/>
        </w:rPr>
        <w:t>I just didn't feel like work so I threw a sickie.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thud [s]</w:t>
      </w:r>
      <w:r>
        <w:rPr>
          <w:sz w:val="20"/>
          <w:szCs w:val="20"/>
        </w:rPr>
        <w:t xml:space="preserve">: ruido sordo, golpe seco, batacazo | </w:t>
      </w:r>
      <w:r>
        <w:rPr>
          <w:i/>
          <w:iCs/>
          <w:sz w:val="20"/>
          <w:szCs w:val="20"/>
        </w:rPr>
        <w:t>Tina dropped the book and it hit the table with a thud.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tide [v]</w:t>
      </w:r>
      <w:r>
        <w:rPr>
          <w:sz w:val="20"/>
          <w:szCs w:val="20"/>
        </w:rPr>
        <w:t xml:space="preserve">: marea; corriente, tendencia (fig) | </w:t>
      </w:r>
      <w:r>
        <w:rPr>
          <w:i/>
          <w:iCs/>
          <w:sz w:val="20"/>
          <w:szCs w:val="20"/>
        </w:rPr>
        <w:t>The tide of public emotion was changing as more details of the story emerged.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tie the knot [v]</w:t>
      </w:r>
      <w:r>
        <w:rPr>
          <w:sz w:val="20"/>
          <w:szCs w:val="20"/>
        </w:rPr>
        <w:t xml:space="preserve">: dar el sí, casarse | </w:t>
      </w:r>
      <w:r>
        <w:rPr>
          <w:i/>
          <w:iCs/>
          <w:sz w:val="20"/>
          <w:szCs w:val="20"/>
        </w:rPr>
        <w:t>When is your sister going to tie the knot?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tinkle [v]</w:t>
      </w:r>
      <w:r>
        <w:rPr>
          <w:sz w:val="20"/>
          <w:szCs w:val="20"/>
        </w:rPr>
        <w:t xml:space="preserve">: tintinear, campanillear | </w:t>
      </w:r>
      <w:r>
        <w:rPr>
          <w:i/>
          <w:iCs/>
          <w:sz w:val="20"/>
          <w:szCs w:val="20"/>
        </w:rPr>
        <w:t>The bells on the woman's costume tinkled as she moved.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tip off [v]</w:t>
      </w:r>
      <w:r>
        <w:rPr>
          <w:sz w:val="20"/>
          <w:szCs w:val="20"/>
        </w:rPr>
        <w:t xml:space="preserve">: avisar, poner sobre aviso | </w:t>
      </w:r>
      <w:r>
        <w:rPr>
          <w:i/>
          <w:iCs/>
          <w:sz w:val="20"/>
          <w:szCs w:val="20"/>
        </w:rPr>
        <w:t>Do not tip off the subject of an investigation.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tip-off [s]</w:t>
      </w:r>
      <w:r>
        <w:rPr>
          <w:sz w:val="20"/>
          <w:szCs w:val="20"/>
        </w:rPr>
        <w:t>: aviso, soplo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to and fro [phrase/idiom]</w:t>
      </w:r>
      <w:r>
        <w:rPr>
          <w:sz w:val="20"/>
          <w:szCs w:val="20"/>
        </w:rPr>
        <w:t xml:space="preserve">: de un lado a otro | </w:t>
      </w:r>
      <w:r>
        <w:rPr>
          <w:i/>
          <w:iCs/>
          <w:sz w:val="20"/>
          <w:szCs w:val="20"/>
        </w:rPr>
        <w:t>The lion paced to and fro in his cage.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topple [v]</w:t>
      </w:r>
      <w:r>
        <w:rPr>
          <w:sz w:val="20"/>
          <w:szCs w:val="20"/>
        </w:rPr>
        <w:t xml:space="preserve">: derribar; derrocar (gobierno) | </w:t>
      </w:r>
      <w:r>
        <w:rPr>
          <w:i/>
          <w:iCs/>
          <w:sz w:val="20"/>
          <w:szCs w:val="20"/>
        </w:rPr>
        <w:t>Revolutionaries toppled the government in 2011. Don't topple that stack of dishes.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torn [adj]</w:t>
      </w:r>
      <w:r>
        <w:rPr>
          <w:sz w:val="20"/>
          <w:szCs w:val="20"/>
        </w:rPr>
        <w:t xml:space="preserve">: desgarrado, rasgado, roto | </w:t>
      </w:r>
      <w:r>
        <w:rPr>
          <w:i/>
          <w:iCs/>
          <w:sz w:val="20"/>
          <w:szCs w:val="20"/>
        </w:rPr>
        <w:t>The young man was wearing torn jeans.</w:t>
      </w:r>
      <w:r>
        <w:rPr>
          <w:sz w:val="20"/>
          <w:szCs w:val="20"/>
        </w:rPr>
        <w:br/>
      </w:r>
      <w:r>
        <w:rPr>
          <w:i/>
          <w:iCs/>
          <w:sz w:val="20"/>
          <w:szCs w:val="20"/>
        </w:rPr>
        <w:t>Sometimes, surgery to repair a torn ligament is needed.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touch [s]</w:t>
      </w:r>
      <w:r>
        <w:rPr>
          <w:sz w:val="20"/>
          <w:szCs w:val="20"/>
        </w:rPr>
        <w:t xml:space="preserve">: un poco, un toque | </w:t>
      </w:r>
      <w:r>
        <w:rPr>
          <w:i/>
          <w:iCs/>
          <w:sz w:val="20"/>
          <w:szCs w:val="20"/>
        </w:rPr>
        <w:t>He has a touch of fever. A touch of sadness/humour/irony/class (sophistication)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toy with [v]</w:t>
      </w:r>
      <w:r>
        <w:rPr>
          <w:sz w:val="20"/>
          <w:szCs w:val="20"/>
        </w:rPr>
        <w:t xml:space="preserve">: jugar con, darle vueltas a | </w:t>
      </w:r>
      <w:r>
        <w:rPr>
          <w:i/>
          <w:iCs/>
          <w:sz w:val="20"/>
          <w:szCs w:val="20"/>
        </w:rPr>
        <w:t>Steve toyed with the idea of giving up his job and travelling around the world.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trap [s]</w:t>
      </w:r>
      <w:r>
        <w:rPr>
          <w:sz w:val="20"/>
          <w:szCs w:val="20"/>
        </w:rPr>
        <w:t>: trampa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traverse [v]</w:t>
      </w:r>
      <w:r>
        <w:rPr>
          <w:sz w:val="20"/>
          <w:szCs w:val="20"/>
        </w:rPr>
        <w:t xml:space="preserve">: atravesar, recorrer, cruzar | </w:t>
      </w:r>
      <w:r>
        <w:rPr>
          <w:i/>
          <w:iCs/>
          <w:sz w:val="20"/>
          <w:szCs w:val="20"/>
        </w:rPr>
        <w:t>The winter grew colder as the troops traversed the eastern front.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trekking [s]</w:t>
      </w:r>
      <w:r>
        <w:rPr>
          <w:sz w:val="20"/>
          <w:szCs w:val="20"/>
        </w:rPr>
        <w:t xml:space="preserve">: excursionismo | </w:t>
      </w:r>
      <w:r>
        <w:rPr>
          <w:i/>
          <w:iCs/>
          <w:sz w:val="20"/>
          <w:szCs w:val="20"/>
        </w:rPr>
        <w:t>Ryan decided to spend six months trekking in the Himalayas.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tribe [s]</w:t>
      </w:r>
      <w:r>
        <w:rPr>
          <w:sz w:val="20"/>
          <w:szCs w:val="20"/>
        </w:rPr>
        <w:t xml:space="preserve">: manada (monos) | </w:t>
      </w:r>
      <w:r>
        <w:rPr>
          <w:i/>
          <w:iCs/>
          <w:sz w:val="20"/>
          <w:szCs w:val="20"/>
        </w:rPr>
        <w:t>A tribe od baboons.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truce [s]</w:t>
      </w:r>
      <w:r>
        <w:rPr>
          <w:sz w:val="20"/>
          <w:szCs w:val="20"/>
        </w:rPr>
        <w:t xml:space="preserve">: tregua, pausa; armisticio | </w:t>
      </w:r>
      <w:r>
        <w:rPr>
          <w:i/>
          <w:iCs/>
          <w:sz w:val="20"/>
          <w:szCs w:val="20"/>
        </w:rPr>
        <w:t>The two sides called a truce. The political parties agreed to a truce.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trustworthy [adj]</w:t>
      </w:r>
      <w:r>
        <w:rPr>
          <w:sz w:val="20"/>
          <w:szCs w:val="20"/>
        </w:rPr>
        <w:t xml:space="preserve">: confiable, que se puede confiar | </w:t>
      </w:r>
      <w:r>
        <w:rPr>
          <w:i/>
          <w:iCs/>
          <w:sz w:val="20"/>
          <w:szCs w:val="20"/>
        </w:rPr>
        <w:t>The business owner was lucky to have trustworthy employees.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tune up [v]</w:t>
      </w:r>
      <w:r>
        <w:rPr>
          <w:sz w:val="20"/>
          <w:szCs w:val="20"/>
        </w:rPr>
        <w:t xml:space="preserve">: afinar | </w:t>
      </w:r>
      <w:r>
        <w:rPr>
          <w:i/>
          <w:iCs/>
          <w:sz w:val="20"/>
          <w:szCs w:val="20"/>
        </w:rPr>
        <w:t>Dave was tuning his guitar up.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turn a blind eye on/to [v]</w:t>
      </w:r>
      <w:r>
        <w:rPr>
          <w:sz w:val="20"/>
          <w:szCs w:val="20"/>
        </w:rPr>
        <w:t xml:space="preserve">: hacer la vista gorda ante | </w:t>
      </w:r>
      <w:r>
        <w:rPr>
          <w:i/>
          <w:iCs/>
          <w:sz w:val="20"/>
          <w:szCs w:val="20"/>
        </w:rPr>
        <w:t>The inspector agreed to turn a blind eye to the safety violations. We used to turn a blind eye to.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turn in a profit [v]</w:t>
      </w:r>
      <w:r>
        <w:rPr>
          <w:sz w:val="20"/>
          <w:szCs w:val="20"/>
        </w:rPr>
        <w:t xml:space="preserve">: generar beneficio | </w:t>
      </w:r>
      <w:r>
        <w:rPr>
          <w:i/>
          <w:iCs/>
          <w:sz w:val="20"/>
          <w:szCs w:val="20"/>
        </w:rPr>
        <w:t>Those areas will more quickly turn in a profit. (=make a profit)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turnover [s]</w:t>
      </w:r>
      <w:r>
        <w:rPr>
          <w:sz w:val="20"/>
          <w:szCs w:val="20"/>
        </w:rPr>
        <w:t xml:space="preserve">: movimiento (de empleados); volumen, ventas, facturación (comercio) | </w:t>
      </w:r>
      <w:r>
        <w:rPr>
          <w:i/>
          <w:iCs/>
          <w:sz w:val="20"/>
          <w:szCs w:val="20"/>
        </w:rPr>
        <w:t>The company had a high turnover of staff. The turnover on this product is very impressive.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twinge [s]</w:t>
      </w:r>
      <w:r>
        <w:rPr>
          <w:sz w:val="20"/>
          <w:szCs w:val="20"/>
        </w:rPr>
        <w:t xml:space="preserve">: punzada (dolor) | </w:t>
      </w:r>
      <w:r>
        <w:rPr>
          <w:i/>
          <w:iCs/>
          <w:sz w:val="20"/>
          <w:szCs w:val="20"/>
        </w:rPr>
        <w:t>Ursula felt a sudden twinge in her back when she tried to do the yoga pose.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uncaring [adj]</w:t>
      </w:r>
      <w:r>
        <w:rPr>
          <w:sz w:val="20"/>
          <w:szCs w:val="20"/>
        </w:rPr>
        <w:t xml:space="preserve">: indiferente, insensible | </w:t>
      </w:r>
      <w:r>
        <w:rPr>
          <w:i/>
          <w:iCs/>
          <w:sz w:val="20"/>
          <w:szCs w:val="20"/>
        </w:rPr>
        <w:t>Daphne's uncaring husband showed no sympathy when her beloved cat died.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undercut [v]</w:t>
      </w:r>
      <w:r>
        <w:rPr>
          <w:sz w:val="20"/>
          <w:szCs w:val="20"/>
        </w:rPr>
        <w:t xml:space="preserve">: vender a precios más bajos que | </w:t>
      </w:r>
      <w:r>
        <w:rPr>
          <w:i/>
          <w:iCs/>
          <w:sz w:val="20"/>
          <w:szCs w:val="20"/>
        </w:rPr>
        <w:t>Large supermarkets can undercut small family-run shops.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underrated [adj]</w:t>
      </w:r>
      <w:r>
        <w:rPr>
          <w:sz w:val="20"/>
          <w:szCs w:val="20"/>
        </w:rPr>
        <w:t xml:space="preserve">: subestimado | </w:t>
      </w:r>
      <w:r>
        <w:rPr>
          <w:i/>
          <w:iCs/>
          <w:sz w:val="20"/>
          <w:szCs w:val="20"/>
        </w:rPr>
        <w:t>Smith is an underrated actor who deserves more recognition.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undertake [v]</w:t>
      </w:r>
      <w:r>
        <w:rPr>
          <w:sz w:val="20"/>
          <w:szCs w:val="20"/>
        </w:rPr>
        <w:t xml:space="preserve">: comprometerse | </w:t>
      </w:r>
      <w:r>
        <w:rPr>
          <w:i/>
          <w:iCs/>
          <w:sz w:val="20"/>
          <w:szCs w:val="20"/>
        </w:rPr>
        <w:t>The proofreader has undertaken to make the corrections.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unequalled [adj]</w:t>
      </w:r>
      <w:r>
        <w:rPr>
          <w:sz w:val="20"/>
          <w:szCs w:val="20"/>
        </w:rPr>
        <w:t xml:space="preserve">: inigualable, sin rival | </w:t>
      </w:r>
      <w:r>
        <w:rPr>
          <w:i/>
          <w:iCs/>
          <w:sz w:val="20"/>
          <w:szCs w:val="20"/>
        </w:rPr>
        <w:t>This finish is unequalled by any other product on the market; accept no imitations.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unmistakable [adj]</w:t>
      </w:r>
      <w:r>
        <w:rPr>
          <w:sz w:val="20"/>
          <w:szCs w:val="20"/>
        </w:rPr>
        <w:t xml:space="preserve">: inconfundible; certero, inequívoco | </w:t>
      </w:r>
      <w:r>
        <w:rPr>
          <w:i/>
          <w:iCs/>
          <w:sz w:val="20"/>
          <w:szCs w:val="20"/>
        </w:rPr>
        <w:t>These animals are unmistakable because of their long, black and white tails.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unruly [adj]</w:t>
      </w:r>
      <w:r>
        <w:rPr>
          <w:sz w:val="20"/>
          <w:szCs w:val="20"/>
        </w:rPr>
        <w:t xml:space="preserve">: revoltoso, rebelde | </w:t>
      </w:r>
      <w:r>
        <w:rPr>
          <w:i/>
          <w:iCs/>
          <w:sz w:val="20"/>
          <w:szCs w:val="20"/>
        </w:rPr>
        <w:t>The teacher does not tolerate unruly behaviour in this class.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upbringing [s]</w:t>
      </w:r>
      <w:r>
        <w:rPr>
          <w:sz w:val="20"/>
          <w:szCs w:val="20"/>
        </w:rPr>
        <w:t xml:space="preserve">: crianza, educación | </w:t>
      </w:r>
      <w:r>
        <w:rPr>
          <w:i/>
          <w:iCs/>
          <w:sz w:val="20"/>
          <w:szCs w:val="20"/>
        </w:rPr>
        <w:t>Her upbringing made her very suspicious of strangers.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uphill [adj]</w:t>
      </w:r>
      <w:r>
        <w:rPr>
          <w:sz w:val="20"/>
          <w:szCs w:val="20"/>
        </w:rPr>
        <w:t xml:space="preserve">: ascendiente; arduo, difícil | </w:t>
      </w:r>
      <w:r>
        <w:rPr>
          <w:i/>
          <w:iCs/>
          <w:sz w:val="20"/>
          <w:szCs w:val="20"/>
        </w:rPr>
        <w:t>The uphill road leads to a small church. Life has been an uphill journey for Susan.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uproot [v]</w:t>
      </w:r>
      <w:r>
        <w:rPr>
          <w:sz w:val="20"/>
          <w:szCs w:val="20"/>
        </w:rPr>
        <w:t xml:space="preserve">: desplazar (de un lugar en el que se estaba asentado) | </w:t>
      </w:r>
      <w:r>
        <w:rPr>
          <w:i/>
          <w:iCs/>
          <w:sz w:val="20"/>
          <w:szCs w:val="20"/>
        </w:rPr>
        <w:t>The civil war uprooted thousands of people from their homes.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upsetting [adj]</w:t>
      </w:r>
      <w:r>
        <w:rPr>
          <w:sz w:val="20"/>
          <w:szCs w:val="20"/>
        </w:rPr>
        <w:t xml:space="preserve">: molesto, triste (fig) | </w:t>
      </w:r>
      <w:r>
        <w:rPr>
          <w:i/>
          <w:iCs/>
          <w:sz w:val="20"/>
          <w:szCs w:val="20"/>
        </w:rPr>
        <w:t>It's upsetting to see homeless people begging in the streets.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upturn [s]</w:t>
      </w:r>
      <w:r>
        <w:rPr>
          <w:sz w:val="20"/>
          <w:szCs w:val="20"/>
        </w:rPr>
        <w:t xml:space="preserve">: incremento, mejora (economía) | </w:t>
      </w:r>
      <w:r>
        <w:rPr>
          <w:i/>
          <w:iCs/>
          <w:sz w:val="20"/>
          <w:szCs w:val="20"/>
        </w:rPr>
        <w:t>The economy experienced an upturn when the civil war ended.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viewing time [s]</w:t>
      </w:r>
      <w:r>
        <w:rPr>
          <w:sz w:val="20"/>
          <w:szCs w:val="20"/>
        </w:rPr>
        <w:t xml:space="preserve">: tiempo de emisión (tv) | </w:t>
      </w:r>
      <w:r>
        <w:rPr>
          <w:i/>
          <w:iCs/>
          <w:sz w:val="20"/>
          <w:szCs w:val="20"/>
        </w:rPr>
        <w:t>The pictures they took appeared on Dutch television at peak viewing time.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vulture [s]</w:t>
      </w:r>
      <w:r>
        <w:rPr>
          <w:sz w:val="20"/>
          <w:szCs w:val="20"/>
        </w:rPr>
        <w:t xml:space="preserve">: buitre | </w:t>
      </w:r>
      <w:r>
        <w:rPr>
          <w:i/>
          <w:iCs/>
          <w:sz w:val="20"/>
          <w:szCs w:val="20"/>
        </w:rPr>
        <w:t>The vultures are circling.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walk out [v]</w:t>
      </w:r>
      <w:r>
        <w:rPr>
          <w:sz w:val="20"/>
          <w:szCs w:val="20"/>
        </w:rPr>
        <w:t xml:space="preserve">: desistir; salir andadndo | </w:t>
      </w:r>
      <w:r>
        <w:rPr>
          <w:i/>
          <w:iCs/>
          <w:sz w:val="20"/>
          <w:szCs w:val="20"/>
        </w:rPr>
        <w:t>When she lost her job, he walked out of the marriage.She walked out of the apartment.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wander off [v]</w:t>
      </w:r>
      <w:r>
        <w:rPr>
          <w:sz w:val="20"/>
          <w:szCs w:val="20"/>
        </w:rPr>
        <w:t xml:space="preserve">: alejarse | </w:t>
      </w:r>
      <w:r>
        <w:rPr>
          <w:i/>
          <w:iCs/>
          <w:sz w:val="20"/>
          <w:szCs w:val="20"/>
        </w:rPr>
        <w:t>you nmeed to wander off to the café.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warn [v]</w:t>
      </w:r>
      <w:r>
        <w:rPr>
          <w:sz w:val="20"/>
          <w:szCs w:val="20"/>
        </w:rPr>
        <w:t xml:space="preserve">: advertir | </w:t>
      </w:r>
      <w:r>
        <w:rPr>
          <w:i/>
          <w:iCs/>
          <w:sz w:val="20"/>
          <w:szCs w:val="20"/>
        </w:rPr>
        <w:t>He warned me that the train might be late.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weepy [adj]</w:t>
      </w:r>
      <w:r>
        <w:rPr>
          <w:sz w:val="20"/>
          <w:szCs w:val="20"/>
        </w:rPr>
        <w:t xml:space="preserve">: lloroso | </w:t>
      </w:r>
      <w:r>
        <w:rPr>
          <w:i/>
          <w:iCs/>
          <w:sz w:val="20"/>
          <w:szCs w:val="20"/>
        </w:rPr>
        <w:t>The graduation ceremony was a weepy occasion. Weepy eyes.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whim [s]</w:t>
      </w:r>
      <w:r>
        <w:rPr>
          <w:sz w:val="20"/>
          <w:szCs w:val="20"/>
        </w:rPr>
        <w:t xml:space="preserve">: antojo, capricho | </w:t>
      </w:r>
      <w:r>
        <w:rPr>
          <w:i/>
          <w:iCs/>
          <w:sz w:val="20"/>
          <w:szCs w:val="20"/>
        </w:rPr>
        <w:t>Oh for a husband who would indulge my every whim! We booked the trip on a whim.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whine [v]</w:t>
      </w:r>
      <w:r>
        <w:rPr>
          <w:sz w:val="20"/>
          <w:szCs w:val="20"/>
        </w:rPr>
        <w:t xml:space="preserve">: lloriquear, quejarse | </w:t>
      </w:r>
      <w:r>
        <w:rPr>
          <w:i/>
          <w:iCs/>
          <w:sz w:val="20"/>
          <w:szCs w:val="20"/>
        </w:rPr>
        <w:t>The dog whined outside the door.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whipped cream [s]</w:t>
      </w:r>
      <w:r>
        <w:rPr>
          <w:sz w:val="20"/>
          <w:szCs w:val="20"/>
        </w:rPr>
        <w:t xml:space="preserve">: crema batida, nata montada | </w:t>
      </w:r>
      <w:r>
        <w:rPr>
          <w:i/>
          <w:iCs/>
          <w:sz w:val="20"/>
          <w:szCs w:val="20"/>
        </w:rPr>
        <w:t>Whipped cream should be light.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whirlwind [adj]</w:t>
      </w:r>
      <w:r>
        <w:rPr>
          <w:sz w:val="20"/>
          <w:szCs w:val="20"/>
        </w:rPr>
        <w:t xml:space="preserve">: breve, relámpago | </w:t>
      </w:r>
      <w:r>
        <w:rPr>
          <w:i/>
          <w:iCs/>
          <w:sz w:val="20"/>
          <w:szCs w:val="20"/>
        </w:rPr>
        <w:t>Dan made a whirlwind visit to Paris. It was a whirlwind romance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whizkid [s]</w:t>
      </w:r>
      <w:r>
        <w:rPr>
          <w:sz w:val="20"/>
          <w:szCs w:val="20"/>
        </w:rPr>
        <w:t>: niño prodigio (inf)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wit [s]</w:t>
      </w:r>
      <w:r>
        <w:rPr>
          <w:sz w:val="20"/>
          <w:szCs w:val="20"/>
        </w:rPr>
        <w:t xml:space="preserve">: ingenio | </w:t>
      </w:r>
      <w:r>
        <w:rPr>
          <w:i/>
          <w:iCs/>
          <w:sz w:val="20"/>
          <w:szCs w:val="20"/>
        </w:rPr>
        <w:t>People like this comic because of his wit.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with all due respect (to) [phrase/idiom]</w:t>
      </w:r>
      <w:r>
        <w:rPr>
          <w:sz w:val="20"/>
          <w:szCs w:val="20"/>
        </w:rPr>
        <w:t>: con el debido respeto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withstand [v]</w:t>
      </w:r>
      <w:r>
        <w:rPr>
          <w:sz w:val="20"/>
          <w:szCs w:val="20"/>
        </w:rPr>
        <w:t xml:space="preserve">: resistir, aguantar (presión, impacto: fisicamente) | </w:t>
      </w:r>
      <w:r>
        <w:rPr>
          <w:i/>
          <w:iCs/>
          <w:sz w:val="20"/>
          <w:szCs w:val="20"/>
        </w:rPr>
        <w:t>The police officer's vest can withstand the impact of a bullet.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work around the clock [v]</w:t>
      </w:r>
      <w:r>
        <w:rPr>
          <w:sz w:val="20"/>
          <w:szCs w:val="20"/>
        </w:rPr>
        <w:t xml:space="preserve">: trabajar sin descanso | </w:t>
      </w:r>
      <w:r>
        <w:rPr>
          <w:i/>
          <w:iCs/>
          <w:sz w:val="20"/>
          <w:szCs w:val="20"/>
        </w:rPr>
        <w:t>We work around the clock to make sure we continue to provide affordable power to our customers.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work up an appetite [v]</w:t>
      </w:r>
      <w:r>
        <w:rPr>
          <w:sz w:val="20"/>
          <w:szCs w:val="20"/>
        </w:rPr>
        <w:t xml:space="preserve">: abrir el apetito, dar hambre | </w:t>
      </w:r>
      <w:r>
        <w:rPr>
          <w:i/>
          <w:iCs/>
          <w:sz w:val="20"/>
          <w:szCs w:val="20"/>
        </w:rPr>
        <w:t>It made me hungry; it certainly helped to work up an appetite.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working knowledge [s]</w:t>
      </w:r>
      <w:r>
        <w:rPr>
          <w:sz w:val="20"/>
          <w:szCs w:val="20"/>
        </w:rPr>
        <w:t xml:space="preserve">: conocimiento práctico | </w:t>
      </w:r>
      <w:r>
        <w:rPr>
          <w:i/>
          <w:iCs/>
          <w:sz w:val="20"/>
          <w:szCs w:val="20"/>
        </w:rPr>
        <w:t>His first language is French and he has a good working knowledge of English.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working order [s]</w:t>
      </w:r>
      <w:r>
        <w:rPr>
          <w:sz w:val="20"/>
          <w:szCs w:val="20"/>
        </w:rPr>
        <w:t xml:space="preserve">: estado de funcionamiento | </w:t>
      </w:r>
      <w:r>
        <w:rPr>
          <w:i/>
          <w:iCs/>
          <w:sz w:val="20"/>
          <w:szCs w:val="20"/>
        </w:rPr>
        <w:t>Test all equipment before the workshop to be sure it is in good working order.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wreak [v]</w:t>
      </w:r>
      <w:r>
        <w:rPr>
          <w:sz w:val="20"/>
          <w:szCs w:val="20"/>
        </w:rPr>
        <w:t xml:space="preserve">: ingligir, causar | </w:t>
      </w:r>
      <w:r>
        <w:rPr>
          <w:i/>
          <w:iCs/>
          <w:sz w:val="20"/>
          <w:szCs w:val="20"/>
        </w:rPr>
        <w:t>The hurricane wreaked destruction on several coastal towns.</w:t>
      </w:r>
    </w:p>
    <w:p>
      <w:pPr>
        <w:pStyle w:val="Normal"/>
        <w:spacing w:lineRule="auto" w:line="240" w:before="0" w:after="113"/>
        <w:jc w:val="both"/>
        <w:rPr>
          <w:sz w:val="21"/>
          <w:szCs w:val="21"/>
        </w:rPr>
      </w:pPr>
      <w:r>
        <w:rPr>
          <w:b/>
          <w:bCs/>
          <w:sz w:val="20"/>
          <w:szCs w:val="20"/>
        </w:rPr>
        <w:t>wrestle with [v]</w:t>
      </w:r>
      <w:r>
        <w:rPr>
          <w:sz w:val="20"/>
          <w:szCs w:val="20"/>
        </w:rPr>
        <w:t xml:space="preserve">: pelearse con (fig) | </w:t>
      </w:r>
      <w:r>
        <w:rPr>
          <w:i/>
          <w:iCs/>
          <w:sz w:val="20"/>
          <w:szCs w:val="20"/>
        </w:rPr>
        <w:t>Paul wrestled with his conscience after he stole the car.</w:t>
      </w:r>
    </w:p>
    <w:p>
      <w:pPr>
        <w:pStyle w:val="Normal"/>
        <w:spacing w:lineRule="auto" w:line="240" w:before="0" w:after="113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yawning [adj]</w:t>
      </w:r>
      <w:r>
        <w:rPr>
          <w:sz w:val="20"/>
          <w:szCs w:val="20"/>
        </w:rPr>
        <w:t xml:space="preserve">: ancho, abierto (fig, gap) | </w:t>
      </w:r>
      <w:r>
        <w:rPr>
          <w:i/>
          <w:iCs/>
          <w:sz w:val="20"/>
          <w:szCs w:val="20"/>
        </w:rPr>
        <w:t>There is yawning gap between the rich and the poor in some countries.</w:t>
      </w:r>
    </w:p>
    <w:sectPr>
      <w:type w:val="nextPage"/>
      <w:pgSz w:w="12240" w:h="15840"/>
      <w:pgMar w:left="567" w:right="567" w:header="0" w:top="1134" w:footer="0" w:bottom="1134" w:gutter="0"/>
      <w:pgNumType w:fmt="decimal"/>
      <w:cols w:num="2" w:space="282" w:equalWidth="true" w:sep="false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Encabezad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Encabezad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Encabezad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Encabezad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Encabezad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Encabezad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Encabezad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Encabezad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Textoindependiente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 w:customStyle="1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fc693f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Encabezad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6426B5-0E7B-4DD2-87ED-DD26BD0FE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12</Pages>
  <Words>8058</Words>
  <Characters>39236</Characters>
  <CharactersWithSpaces>46839</CharactersWithSpaces>
  <Paragraphs>457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2017-09-20T23:23:00Z</dcterms:created>
  <dc:creator>python-docx</dc:creator>
  <dc:description>generated by python-docx</dc:description>
  <dc:language>es-ES</dc:language>
  <cp:lastModifiedBy/>
  <dcterms:modified xsi:type="dcterms:W3CDTF">2017-09-21T00:37:19Z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